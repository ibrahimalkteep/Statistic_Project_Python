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91FEA" w14:textId="77777777" w:rsidR="002230C5" w:rsidRDefault="002230C5" w:rsidP="002230C5">
      <w:pPr>
        <w:pStyle w:val="Title"/>
        <w:rPr>
          <w:sz w:val="44"/>
          <w:szCs w:val="44"/>
        </w:rPr>
      </w:pPr>
    </w:p>
    <w:p w14:paraId="1203E760" w14:textId="77777777" w:rsidR="002230C5" w:rsidRDefault="002230C5" w:rsidP="002230C5">
      <w:pPr>
        <w:pStyle w:val="Title"/>
        <w:rPr>
          <w:sz w:val="44"/>
          <w:szCs w:val="44"/>
        </w:rPr>
      </w:pPr>
    </w:p>
    <w:p w14:paraId="5B15513E" w14:textId="77777777" w:rsidR="002230C5" w:rsidRDefault="002230C5" w:rsidP="002230C5">
      <w:pPr>
        <w:pStyle w:val="Title"/>
        <w:rPr>
          <w:sz w:val="44"/>
          <w:szCs w:val="44"/>
        </w:rPr>
      </w:pPr>
    </w:p>
    <w:p w14:paraId="6CB0DB50" w14:textId="77777777" w:rsidR="002230C5" w:rsidRDefault="002230C5" w:rsidP="002230C5">
      <w:pPr>
        <w:pStyle w:val="Title"/>
        <w:rPr>
          <w:sz w:val="44"/>
          <w:szCs w:val="44"/>
        </w:rPr>
      </w:pPr>
    </w:p>
    <w:p w14:paraId="76C8187F" w14:textId="77777777" w:rsidR="002230C5" w:rsidRDefault="002230C5" w:rsidP="002230C5">
      <w:pPr>
        <w:pStyle w:val="Title"/>
        <w:rPr>
          <w:sz w:val="44"/>
          <w:szCs w:val="44"/>
        </w:rPr>
      </w:pPr>
    </w:p>
    <w:p w14:paraId="1D0FEC26" w14:textId="77777777" w:rsidR="002230C5" w:rsidRDefault="002230C5" w:rsidP="002230C5">
      <w:pPr>
        <w:pStyle w:val="Title"/>
        <w:rPr>
          <w:sz w:val="44"/>
          <w:szCs w:val="44"/>
        </w:rPr>
      </w:pPr>
    </w:p>
    <w:p w14:paraId="54ED7CE5" w14:textId="77777777" w:rsidR="002230C5" w:rsidRDefault="002230C5" w:rsidP="002230C5">
      <w:pPr>
        <w:pStyle w:val="Title"/>
        <w:rPr>
          <w:sz w:val="44"/>
          <w:szCs w:val="44"/>
        </w:rPr>
      </w:pPr>
    </w:p>
    <w:p w14:paraId="0158CDCF" w14:textId="77777777" w:rsidR="002230C5" w:rsidRDefault="002230C5" w:rsidP="002230C5">
      <w:pPr>
        <w:pStyle w:val="Title"/>
        <w:rPr>
          <w:sz w:val="44"/>
          <w:szCs w:val="44"/>
        </w:rPr>
      </w:pPr>
    </w:p>
    <w:p w14:paraId="074B1875" w14:textId="77777777" w:rsidR="002230C5" w:rsidRDefault="002230C5" w:rsidP="002230C5">
      <w:pPr>
        <w:pStyle w:val="Title"/>
        <w:rPr>
          <w:sz w:val="44"/>
          <w:szCs w:val="44"/>
        </w:rPr>
      </w:pPr>
    </w:p>
    <w:p w14:paraId="04C8D3EB" w14:textId="77777777" w:rsidR="002230C5" w:rsidRDefault="002230C5" w:rsidP="002230C5">
      <w:pPr>
        <w:pStyle w:val="Title"/>
        <w:jc w:val="center"/>
        <w:rPr>
          <w:sz w:val="44"/>
          <w:szCs w:val="44"/>
        </w:rPr>
      </w:pPr>
    </w:p>
    <w:p w14:paraId="4E6F7396" w14:textId="77777777" w:rsidR="002230C5" w:rsidRPr="000F05E7" w:rsidRDefault="002230C5" w:rsidP="002230C5">
      <w:pPr>
        <w:pStyle w:val="Title"/>
        <w:jc w:val="center"/>
        <w:rPr>
          <w:sz w:val="48"/>
          <w:szCs w:val="48"/>
        </w:rPr>
      </w:pPr>
      <w:r w:rsidRPr="000F05E7">
        <w:rPr>
          <w:sz w:val="96"/>
          <w:szCs w:val="96"/>
        </w:rPr>
        <w:t>Data Description</w:t>
      </w:r>
    </w:p>
    <w:p w14:paraId="0CF0CA8C" w14:textId="77777777" w:rsidR="002230C5" w:rsidRDefault="002230C5" w:rsidP="002230C5">
      <w:pPr>
        <w:pStyle w:val="Title"/>
        <w:rPr>
          <w:sz w:val="44"/>
          <w:szCs w:val="44"/>
        </w:rPr>
      </w:pPr>
    </w:p>
    <w:p w14:paraId="1BD313FA" w14:textId="77777777" w:rsidR="002230C5" w:rsidRDefault="002230C5" w:rsidP="002230C5">
      <w:pPr>
        <w:pStyle w:val="Title"/>
        <w:rPr>
          <w:sz w:val="44"/>
          <w:szCs w:val="44"/>
        </w:rPr>
      </w:pPr>
    </w:p>
    <w:p w14:paraId="48D2C7D8" w14:textId="77777777" w:rsidR="002230C5" w:rsidRDefault="002230C5" w:rsidP="002230C5">
      <w:pPr>
        <w:pStyle w:val="Title"/>
        <w:rPr>
          <w:sz w:val="44"/>
          <w:szCs w:val="44"/>
        </w:rPr>
      </w:pPr>
    </w:p>
    <w:p w14:paraId="71FD795D" w14:textId="77777777" w:rsidR="002230C5" w:rsidRDefault="002230C5" w:rsidP="002230C5">
      <w:pPr>
        <w:pStyle w:val="Title"/>
        <w:rPr>
          <w:sz w:val="44"/>
          <w:szCs w:val="44"/>
        </w:rPr>
      </w:pPr>
    </w:p>
    <w:p w14:paraId="5A648B63" w14:textId="77777777" w:rsidR="002230C5" w:rsidRDefault="002230C5" w:rsidP="002230C5">
      <w:pPr>
        <w:pStyle w:val="Title"/>
        <w:rPr>
          <w:sz w:val="44"/>
          <w:szCs w:val="44"/>
        </w:rPr>
      </w:pPr>
    </w:p>
    <w:p w14:paraId="794000F2" w14:textId="77777777" w:rsidR="002230C5" w:rsidRDefault="002230C5" w:rsidP="002230C5">
      <w:pPr>
        <w:pStyle w:val="Title"/>
        <w:rPr>
          <w:sz w:val="44"/>
          <w:szCs w:val="44"/>
        </w:rPr>
      </w:pPr>
    </w:p>
    <w:p w14:paraId="327BB794" w14:textId="77777777" w:rsidR="002230C5" w:rsidRDefault="002230C5" w:rsidP="002230C5">
      <w:pPr>
        <w:pStyle w:val="Title"/>
        <w:rPr>
          <w:sz w:val="44"/>
          <w:szCs w:val="44"/>
        </w:rPr>
      </w:pPr>
    </w:p>
    <w:p w14:paraId="27A1B9F9" w14:textId="77777777" w:rsidR="002230C5" w:rsidRDefault="002230C5" w:rsidP="002230C5">
      <w:pPr>
        <w:pStyle w:val="Title"/>
        <w:rPr>
          <w:sz w:val="44"/>
          <w:szCs w:val="44"/>
        </w:rPr>
      </w:pPr>
    </w:p>
    <w:p w14:paraId="7459EF1D" w14:textId="77777777" w:rsidR="002230C5" w:rsidRDefault="002230C5" w:rsidP="002230C5">
      <w:pPr>
        <w:pStyle w:val="Title"/>
        <w:rPr>
          <w:sz w:val="44"/>
          <w:szCs w:val="44"/>
        </w:rPr>
      </w:pPr>
    </w:p>
    <w:p w14:paraId="11E9B91E" w14:textId="77777777" w:rsidR="002230C5" w:rsidRDefault="002230C5" w:rsidP="002230C5">
      <w:pPr>
        <w:pStyle w:val="Title"/>
        <w:rPr>
          <w:sz w:val="44"/>
          <w:szCs w:val="44"/>
        </w:rPr>
      </w:pPr>
    </w:p>
    <w:p w14:paraId="43E82330" w14:textId="77777777" w:rsidR="002230C5" w:rsidRDefault="002230C5" w:rsidP="002230C5">
      <w:pPr>
        <w:pStyle w:val="Title"/>
        <w:rPr>
          <w:sz w:val="44"/>
          <w:szCs w:val="44"/>
        </w:rPr>
      </w:pPr>
    </w:p>
    <w:p w14:paraId="51C13A8E" w14:textId="063F4289" w:rsidR="00D3735E" w:rsidRPr="002230C5" w:rsidRDefault="002230C5" w:rsidP="002230C5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>Q1:</w:t>
      </w:r>
    </w:p>
    <w:p w14:paraId="2B89AEC1" w14:textId="77777777" w:rsidR="002230C5" w:rsidRDefault="00000000">
      <w:r>
        <w:br/>
        <w:t>BEGIN</w:t>
      </w:r>
      <w:r>
        <w:br/>
      </w:r>
      <w:r>
        <w:br/>
        <w:t>1. Initialize a list representing trust levels with repeated values:</w:t>
      </w:r>
      <w:r>
        <w:br/>
        <w:t xml:space="preserve">   - 'A' appears 4 times</w:t>
      </w:r>
      <w:r>
        <w:br/>
        <w:t xml:space="preserve">   - 'M' appears 28 times</w:t>
      </w:r>
      <w:r>
        <w:br/>
        <w:t xml:space="preserve">   - 'H' appears 6 times</w:t>
      </w:r>
      <w:r>
        <w:br/>
        <w:t xml:space="preserve">   - 'S' appears 2 times</w:t>
      </w:r>
      <w:r>
        <w:br/>
      </w:r>
      <w:r>
        <w:br/>
        <w:t>2. Convert the list to a data series</w:t>
      </w:r>
      <w:r>
        <w:br/>
      </w:r>
      <w:r>
        <w:br/>
        <w:t>3. Calculate frequency of each category in the series</w:t>
      </w:r>
      <w:r>
        <w:br/>
      </w:r>
      <w:r>
        <w:br/>
        <w:t>4. Calculate relative frequency by dividing frequency by total number of responses</w:t>
      </w:r>
      <w:r>
        <w:br/>
      </w:r>
      <w:r>
        <w:br/>
        <w:t>5. Convert relative frequency to percentage</w:t>
      </w:r>
      <w:r>
        <w:br/>
      </w:r>
      <w:r>
        <w:br/>
        <w:t>6. Define the order of categories as: ['M', 'H', 'A', 'S']</w:t>
      </w:r>
      <w:r>
        <w:br/>
      </w:r>
      <w:r>
        <w:br/>
        <w:t>7. Create a table with columns:</w:t>
      </w:r>
      <w:r>
        <w:br/>
        <w:t xml:space="preserve">   - Category (unnamed column)</w:t>
      </w:r>
      <w:r>
        <w:br/>
        <w:t xml:space="preserve">   - Frequency</w:t>
      </w:r>
      <w:r>
        <w:br/>
        <w:t xml:space="preserve">   - Relative Frequency</w:t>
      </w:r>
      <w:r>
        <w:br/>
        <w:t xml:space="preserve">   - Relative Frequency (%)</w:t>
      </w:r>
      <w:r>
        <w:br/>
      </w:r>
      <w:r>
        <w:br/>
        <w:t>8. Print the table</w:t>
      </w:r>
      <w:r>
        <w:br/>
      </w:r>
      <w:r>
        <w:br/>
        <w:t>9. Create a 2x2 grid layout for plotting (4 subplots)</w:t>
      </w:r>
      <w:r>
        <w:br/>
      </w:r>
      <w:r>
        <w:br/>
        <w:t>10. Display the table as text in subplot (1,0):</w:t>
      </w:r>
      <w:r>
        <w:br/>
        <w:t xml:space="preserve">    - Turn off axis</w:t>
      </w:r>
      <w:r>
        <w:br/>
        <w:t xml:space="preserve">    - Display text in monospace font</w:t>
      </w:r>
      <w:r>
        <w:br/>
      </w:r>
      <w:r>
        <w:br/>
        <w:t>11. Plot bar chart in subplot (0,0):</w:t>
      </w:r>
      <w:r>
        <w:br/>
        <w:t xml:space="preserve">    - X-axis: Category</w:t>
      </w:r>
      <w:r>
        <w:br/>
        <w:t xml:space="preserve">    - Y-axis: Frequency</w:t>
      </w:r>
      <w:r>
        <w:br/>
        <w:t xml:space="preserve">    - Add gridlines on Y-axis</w:t>
      </w:r>
      <w:r>
        <w:br/>
        <w:t xml:space="preserve">    - Annotate each bar with frequency value</w:t>
      </w:r>
      <w:r>
        <w:br/>
      </w:r>
      <w:r>
        <w:br/>
        <w:t>12. Plot pie chart in subplot (0,1):</w:t>
      </w:r>
      <w:r>
        <w:br/>
        <w:t xml:space="preserve">    - Use category frequencies</w:t>
      </w:r>
      <w:r>
        <w:br/>
        <w:t xml:space="preserve">    - Show percentage on each slice</w:t>
      </w:r>
      <w:r>
        <w:br/>
        <w:t xml:space="preserve">    - Remove y-axis label for clarity</w:t>
      </w:r>
      <w:r>
        <w:br/>
      </w:r>
      <w:r>
        <w:br/>
        <w:t>13. Leave subplot (1,1) empty (axis turned off)</w:t>
      </w:r>
      <w:r>
        <w:br/>
      </w:r>
      <w:r>
        <w:lastRenderedPageBreak/>
        <w:br/>
        <w:t>14. Adjust layout to prevent overlapping</w:t>
      </w:r>
      <w:r>
        <w:br/>
      </w:r>
      <w:r>
        <w:br/>
        <w:t>15. Display the plots</w:t>
      </w:r>
      <w:r>
        <w:br/>
      </w:r>
      <w:r>
        <w:br/>
        <w:t>END</w:t>
      </w:r>
    </w:p>
    <w:p w14:paraId="52F4F3C5" w14:textId="77777777" w:rsidR="002230C5" w:rsidRDefault="002230C5"/>
    <w:p w14:paraId="0A7FD384" w14:textId="77777777" w:rsidR="002230C5" w:rsidRDefault="002230C5"/>
    <w:p w14:paraId="547A6EAC" w14:textId="77777777" w:rsidR="002230C5" w:rsidRDefault="002230C5"/>
    <w:p w14:paraId="7EB04EE1" w14:textId="77777777" w:rsidR="002230C5" w:rsidRDefault="002230C5"/>
    <w:p w14:paraId="3DDDEDBB" w14:textId="77777777" w:rsidR="002230C5" w:rsidRDefault="002230C5"/>
    <w:p w14:paraId="46810AAE" w14:textId="77777777" w:rsidR="002230C5" w:rsidRDefault="002230C5"/>
    <w:p w14:paraId="57F0B66A" w14:textId="77777777" w:rsidR="002230C5" w:rsidRDefault="002230C5"/>
    <w:p w14:paraId="483C128F" w14:textId="77777777" w:rsidR="002230C5" w:rsidRDefault="002230C5"/>
    <w:p w14:paraId="0CE79530" w14:textId="77777777" w:rsidR="002230C5" w:rsidRDefault="002230C5"/>
    <w:p w14:paraId="28FD2BDE" w14:textId="77777777" w:rsidR="002230C5" w:rsidRDefault="002230C5"/>
    <w:p w14:paraId="7A8A9340" w14:textId="77777777" w:rsidR="002230C5" w:rsidRDefault="002230C5"/>
    <w:p w14:paraId="7DE96721" w14:textId="77777777" w:rsidR="002230C5" w:rsidRDefault="002230C5"/>
    <w:p w14:paraId="211F8F22" w14:textId="77777777" w:rsidR="002230C5" w:rsidRDefault="002230C5"/>
    <w:p w14:paraId="16BA7EB0" w14:textId="77777777" w:rsidR="002230C5" w:rsidRDefault="002230C5"/>
    <w:p w14:paraId="4EF544C8" w14:textId="77777777" w:rsidR="002230C5" w:rsidRDefault="002230C5"/>
    <w:p w14:paraId="248EF191" w14:textId="77777777" w:rsidR="002230C5" w:rsidRDefault="002230C5"/>
    <w:p w14:paraId="2101F6F5" w14:textId="77777777" w:rsidR="002230C5" w:rsidRDefault="002230C5"/>
    <w:p w14:paraId="3DD0B07D" w14:textId="77777777" w:rsidR="002230C5" w:rsidRDefault="002230C5"/>
    <w:p w14:paraId="0E10959A" w14:textId="77777777" w:rsidR="002230C5" w:rsidRDefault="002230C5"/>
    <w:p w14:paraId="3A89CA75" w14:textId="77777777" w:rsidR="002230C5" w:rsidRDefault="002230C5"/>
    <w:p w14:paraId="5F996346" w14:textId="77777777" w:rsidR="002230C5" w:rsidRDefault="002230C5"/>
    <w:p w14:paraId="183A4E1D" w14:textId="77777777" w:rsidR="002230C5" w:rsidRDefault="002230C5"/>
    <w:p w14:paraId="59926CA8" w14:textId="77777777" w:rsidR="002230C5" w:rsidRDefault="002230C5" w:rsidP="002230C5">
      <w:pPr>
        <w:pStyle w:val="Title"/>
        <w:rPr>
          <w:sz w:val="44"/>
          <w:szCs w:val="44"/>
        </w:rPr>
      </w:pPr>
    </w:p>
    <w:p w14:paraId="03394A08" w14:textId="0B370A4A" w:rsidR="002230C5" w:rsidRPr="002230C5" w:rsidRDefault="002230C5" w:rsidP="002230C5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>Q2:</w:t>
      </w:r>
    </w:p>
    <w:p w14:paraId="5B9B99D5" w14:textId="218934AC" w:rsidR="002230C5" w:rsidRDefault="002230C5" w:rsidP="002230C5">
      <w:r w:rsidRPr="002230C5">
        <w:br/>
        <w:t>BEGIN</w:t>
      </w:r>
      <w:r w:rsidRPr="002230C5">
        <w:br/>
        <w:t>1. Initialize two lists:</w:t>
      </w:r>
      <w:r w:rsidRPr="002230C5">
        <w:br/>
        <w:t xml:space="preserve">   - List of grades: ['F', 'D', 'D+', 'C', 'C+', 'B', 'B+', 'A']</w:t>
      </w:r>
      <w:r w:rsidRPr="002230C5">
        <w:br/>
        <w:t xml:space="preserve">   - Corresponding number of students: [8, 10, 15, 40, 25, 10, 7, 5]</w:t>
      </w:r>
      <w:r w:rsidRPr="002230C5">
        <w:br/>
      </w:r>
      <w:r w:rsidRPr="002230C5">
        <w:br/>
        <w:t>2. Create a data table (DataFrame) with columns:</w:t>
      </w:r>
      <w:r w:rsidRPr="002230C5">
        <w:br/>
        <w:t xml:space="preserve">   - "Grade"</w:t>
      </w:r>
      <w:r w:rsidRPr="002230C5">
        <w:br/>
        <w:t xml:space="preserve">   - "Number of Students"</w:t>
      </w:r>
      <w:r w:rsidRPr="002230C5">
        <w:br/>
      </w:r>
      <w:r w:rsidRPr="002230C5">
        <w:br/>
        <w:t>3. Calculate total number of students.</w:t>
      </w:r>
      <w:r w:rsidRPr="002230C5">
        <w:br/>
      </w:r>
      <w:r w:rsidRPr="002230C5">
        <w:br/>
        <w:t>4. For each grade:</w:t>
      </w:r>
      <w:r w:rsidRPr="002230C5">
        <w:br/>
        <w:t xml:space="preserve">   - Calculate relative frequency = number of students / total number of students</w:t>
      </w:r>
      <w:r w:rsidRPr="002230C5">
        <w:br/>
        <w:t xml:space="preserve">   - Convert relative frequency to percentage</w:t>
      </w:r>
      <w:r w:rsidRPr="002230C5">
        <w:br/>
      </w:r>
      <w:r w:rsidRPr="002230C5">
        <w:br/>
        <w:t>5. Add two new columns to the table:</w:t>
      </w:r>
      <w:r w:rsidRPr="002230C5">
        <w:br/>
        <w:t xml:space="preserve">   - "Relative Frequency"</w:t>
      </w:r>
      <w:r w:rsidRPr="002230C5">
        <w:br/>
        <w:t xml:space="preserve">   - "Relative Frequency (%)"</w:t>
      </w:r>
      <w:r w:rsidRPr="002230C5">
        <w:br/>
        <w:t>6. Print the data table</w:t>
      </w:r>
      <w:r w:rsidRPr="002230C5">
        <w:br/>
        <w:t>7. Create a 2x2 grid layout for plotting (4 subplots)</w:t>
      </w:r>
      <w:r w:rsidRPr="002230C5">
        <w:br/>
        <w:t>8. Plot bar chart in subplot (0,0):</w:t>
      </w:r>
      <w:r w:rsidRPr="002230C5">
        <w:br/>
        <w:t xml:space="preserve">   - X-axis: Grade</w:t>
      </w:r>
      <w:r w:rsidRPr="002230C5">
        <w:br/>
        <w:t xml:space="preserve">   - Y-axis: Number of Students</w:t>
      </w:r>
      <w:r w:rsidRPr="002230C5">
        <w:br/>
        <w:t xml:space="preserve">   - Add gridlines on Y-axis</w:t>
      </w:r>
      <w:r w:rsidRPr="002230C5">
        <w:br/>
        <w:t xml:space="preserve">   - Annotate each bar with number of students</w:t>
      </w:r>
      <w:r w:rsidRPr="002230C5">
        <w:br/>
      </w:r>
      <w:r w:rsidRPr="002230C5">
        <w:br/>
        <w:t>9. Plot pie chart in subplot (0,1):</w:t>
      </w:r>
      <w:r w:rsidRPr="002230C5">
        <w:br/>
        <w:t xml:space="preserve">   - Use grade as labels</w:t>
      </w:r>
      <w:r w:rsidRPr="002230C5">
        <w:br/>
        <w:t xml:space="preserve">   - Show percentage on each slice</w:t>
      </w:r>
      <w:r w:rsidRPr="002230C5">
        <w:br/>
        <w:t xml:space="preserve">   - Equal aspect ratio for a perfect circle</w:t>
      </w:r>
      <w:r w:rsidRPr="002230C5">
        <w:br/>
      </w:r>
      <w:r w:rsidRPr="002230C5">
        <w:br/>
        <w:t>10. In subplot (1,0), display the table:</w:t>
      </w:r>
      <w:r w:rsidRPr="002230C5">
        <w:br/>
        <w:t xml:space="preserve">    - Convert data table to string</w:t>
      </w:r>
      <w:r w:rsidRPr="002230C5">
        <w:br/>
        <w:t xml:space="preserve">    - Turn off axis</w:t>
      </w:r>
      <w:r w:rsidRPr="002230C5">
        <w:br/>
        <w:t xml:space="preserve">    - Display text in monospace font</w:t>
      </w:r>
      <w:r w:rsidRPr="002230C5">
        <w:br/>
      </w:r>
      <w:r w:rsidRPr="002230C5">
        <w:br/>
        <w:t>11. Leave subplot (1,1) empty (axis turned off)</w:t>
      </w:r>
      <w:r w:rsidRPr="002230C5">
        <w:br/>
      </w:r>
      <w:r w:rsidRPr="002230C5">
        <w:br/>
        <w:t>12. Adjust layout to prevent overlapping</w:t>
      </w:r>
      <w:r w:rsidRPr="002230C5">
        <w:br/>
      </w:r>
      <w:r w:rsidRPr="002230C5">
        <w:br/>
        <w:t>13. Display the plots</w:t>
      </w:r>
    </w:p>
    <w:p w14:paraId="47D9C8D5" w14:textId="7D525BE0" w:rsidR="002230C5" w:rsidRPr="002230C5" w:rsidRDefault="002230C5" w:rsidP="002230C5">
      <w:r w:rsidRPr="002230C5">
        <w:t>END</w:t>
      </w:r>
      <w:r w:rsidRPr="002230C5">
        <w:br/>
      </w:r>
    </w:p>
    <w:p w14:paraId="6A1F01EC" w14:textId="773BDCA2" w:rsidR="002230C5" w:rsidRPr="002230C5" w:rsidRDefault="002230C5" w:rsidP="002230C5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>Q3:</w:t>
      </w:r>
    </w:p>
    <w:p w14:paraId="4299A00A" w14:textId="77777777" w:rsidR="002230C5" w:rsidRPr="002230C5" w:rsidRDefault="002230C5" w:rsidP="002230C5">
      <w:r w:rsidRPr="002230C5">
        <w:br/>
        <w:t>BEGIN</w:t>
      </w:r>
      <w:r w:rsidRPr="002230C5">
        <w:br/>
      </w:r>
      <w:r w:rsidRPr="002230C5">
        <w:br/>
        <w:t>1. Define class boundaries (bins) for the data:</w:t>
      </w:r>
      <w:r w:rsidRPr="002230C5">
        <w:br/>
        <w:t xml:space="preserve">   - [21, 27.5, 34, 40.5, 47, 53.5, 60]</w:t>
      </w:r>
      <w:r w:rsidRPr="002230C5">
        <w:br/>
      </w:r>
      <w:r w:rsidRPr="002230C5">
        <w:br/>
        <w:t>2. Define class interval labels corresponding to bins:</w:t>
      </w:r>
      <w:r w:rsidRPr="002230C5">
        <w:br/>
        <w:t xml:space="preserve">   - ["21–27.5", "27.5–34", "34–40.5", "40.5–47", "47–53.5", "53.5–60"]</w:t>
      </w:r>
      <w:r w:rsidRPr="002230C5">
        <w:br/>
      </w:r>
      <w:r w:rsidRPr="002230C5">
        <w:br/>
        <w:t>3. Define frequency values for each class:</w:t>
      </w:r>
      <w:r w:rsidRPr="002230C5">
        <w:br/>
        <w:t xml:space="preserve">   - </w:t>
      </w:r>
      <w:proofErr w:type="gramStart"/>
      <w:r w:rsidRPr="002230C5">
        <w:t xml:space="preserve">[6, </w:t>
      </w:r>
      <w:proofErr w:type="gramEnd"/>
      <w:r w:rsidRPr="002230C5">
        <w:t>6, 6, 6, 6, 6]</w:t>
      </w:r>
      <w:r w:rsidRPr="002230C5">
        <w:br/>
      </w:r>
      <w:r w:rsidRPr="002230C5">
        <w:br/>
        <w:t>4. Calculate midpoints for each class interval using bin boundaries</w:t>
      </w:r>
      <w:r w:rsidRPr="002230C5">
        <w:br/>
      </w:r>
      <w:r w:rsidRPr="002230C5">
        <w:br/>
        <w:t>5. Calculate total frequency</w:t>
      </w:r>
      <w:r w:rsidRPr="002230C5">
        <w:br/>
      </w:r>
      <w:r w:rsidRPr="002230C5">
        <w:br/>
        <w:t>6. For each class:</w:t>
      </w:r>
      <w:r w:rsidRPr="002230C5">
        <w:br/>
        <w:t xml:space="preserve">   - Compute relative frequency = frequency / total</w:t>
      </w:r>
      <w:r w:rsidRPr="002230C5">
        <w:br/>
        <w:t xml:space="preserve">   - Compute percentage frequency = relative frequency * 100</w:t>
      </w:r>
      <w:r w:rsidRPr="002230C5">
        <w:br/>
      </w:r>
      <w:r w:rsidRPr="002230C5">
        <w:br/>
        <w:t>7. Compute cumulative frequency (running total of frequencies)</w:t>
      </w:r>
      <w:r w:rsidRPr="002230C5">
        <w:br/>
      </w:r>
      <w:r w:rsidRPr="002230C5">
        <w:br/>
        <w:t>8. Create and print a table containing:</w:t>
      </w:r>
      <w:r w:rsidRPr="002230C5">
        <w:br/>
        <w:t xml:space="preserve">   - Class Interval, Midpoint, Frequency</w:t>
      </w:r>
      <w:r w:rsidRPr="002230C5">
        <w:br/>
      </w:r>
      <w:r w:rsidRPr="002230C5">
        <w:br/>
        <w:t>9. Define and print summary statistics:</w:t>
      </w:r>
      <w:r w:rsidRPr="002230C5">
        <w:br/>
        <w:t xml:space="preserve">   - Maximum value, Minimum value, Class Width</w:t>
      </w:r>
      <w:r w:rsidRPr="002230C5">
        <w:br/>
      </w:r>
      <w:r w:rsidRPr="002230C5">
        <w:br/>
        <w:t>10. Extend midpoints and frequencies to include 0 values at the start and end for polygon plotting</w:t>
      </w:r>
      <w:r w:rsidRPr="002230C5">
        <w:br/>
      </w:r>
      <w:r w:rsidRPr="002230C5">
        <w:br/>
        <w:t>11. Create a 1x3 layout for visualizations (3 subplots)</w:t>
      </w:r>
      <w:r w:rsidRPr="002230C5">
        <w:br/>
      </w:r>
      <w:r w:rsidRPr="002230C5">
        <w:br/>
        <w:t>12. Plot Histogram (subplot 0):</w:t>
      </w:r>
      <w:r w:rsidRPr="002230C5">
        <w:br/>
        <w:t xml:space="preserve">   - X-axis: Class Interval</w:t>
      </w:r>
      <w:r w:rsidRPr="002230C5">
        <w:br/>
        <w:t xml:space="preserve">   - Y-axis: Frequency</w:t>
      </w:r>
      <w:r w:rsidRPr="002230C5">
        <w:br/>
        <w:t xml:space="preserve">   - Use bars to represent frequency</w:t>
      </w:r>
      <w:r w:rsidRPr="002230C5">
        <w:br/>
        <w:t xml:space="preserve">   - Add gridlines</w:t>
      </w:r>
      <w:r w:rsidRPr="002230C5">
        <w:br/>
      </w:r>
      <w:r w:rsidRPr="002230C5">
        <w:br/>
        <w:t>13. Plot Frequency Polygon (subplot 1):</w:t>
      </w:r>
      <w:r w:rsidRPr="002230C5">
        <w:br/>
        <w:t xml:space="preserve">   - X-axis: Midpoint</w:t>
      </w:r>
      <w:r w:rsidRPr="002230C5">
        <w:br/>
        <w:t xml:space="preserve">   - Y-axis: Frequency</w:t>
      </w:r>
      <w:r w:rsidRPr="002230C5">
        <w:br/>
        <w:t xml:space="preserve">   - Connect points with lines and markers</w:t>
      </w:r>
      <w:r w:rsidRPr="002230C5">
        <w:br/>
        <w:t xml:space="preserve">   - Add gridlines</w:t>
      </w:r>
      <w:r w:rsidRPr="002230C5">
        <w:br/>
      </w:r>
      <w:r w:rsidRPr="002230C5">
        <w:br/>
        <w:t>14. Plot Frequency Curve (subplot 2):</w:t>
      </w:r>
      <w:r w:rsidRPr="002230C5">
        <w:br/>
      </w:r>
      <w:r w:rsidRPr="002230C5">
        <w:lastRenderedPageBreak/>
        <w:t xml:space="preserve">   - Use spline interpolation to smooth the curve</w:t>
      </w:r>
      <w:r w:rsidRPr="002230C5">
        <w:br/>
        <w:t xml:space="preserve">   - X-axis: Midpoint</w:t>
      </w:r>
      <w:r w:rsidRPr="002230C5">
        <w:br/>
        <w:t xml:space="preserve">   - Y-axis: Smoothed Frequency</w:t>
      </w:r>
      <w:r w:rsidRPr="002230C5">
        <w:br/>
        <w:t xml:space="preserve">   - Add gridlines</w:t>
      </w:r>
      <w:r w:rsidRPr="002230C5">
        <w:br/>
      </w:r>
      <w:r w:rsidRPr="002230C5">
        <w:br/>
        <w:t>15. Adjust layout for readability</w:t>
      </w:r>
      <w:r w:rsidRPr="002230C5">
        <w:br/>
      </w:r>
      <w:r w:rsidRPr="002230C5">
        <w:br/>
        <w:t>16. Display the plots</w:t>
      </w:r>
      <w:r w:rsidRPr="002230C5">
        <w:br/>
      </w:r>
      <w:r w:rsidRPr="002230C5">
        <w:br/>
        <w:t>END</w:t>
      </w:r>
      <w:r w:rsidRPr="002230C5">
        <w:br/>
      </w:r>
    </w:p>
    <w:p w14:paraId="785E5094" w14:textId="77777777" w:rsidR="002230C5" w:rsidRDefault="002230C5"/>
    <w:p w14:paraId="0400569E" w14:textId="77777777" w:rsidR="002230C5" w:rsidRDefault="002230C5"/>
    <w:p w14:paraId="6D6F11A3" w14:textId="77777777" w:rsidR="002230C5" w:rsidRDefault="002230C5"/>
    <w:p w14:paraId="1E070AD4" w14:textId="77777777" w:rsidR="002230C5" w:rsidRDefault="002230C5"/>
    <w:p w14:paraId="5230AC3A" w14:textId="77777777" w:rsidR="002230C5" w:rsidRDefault="002230C5"/>
    <w:p w14:paraId="6FEE4799" w14:textId="77777777" w:rsidR="002230C5" w:rsidRDefault="002230C5"/>
    <w:p w14:paraId="105CFA90" w14:textId="77777777" w:rsidR="002230C5" w:rsidRDefault="002230C5"/>
    <w:p w14:paraId="111FC788" w14:textId="77777777" w:rsidR="002230C5" w:rsidRDefault="002230C5"/>
    <w:p w14:paraId="415983A4" w14:textId="77777777" w:rsidR="002230C5" w:rsidRDefault="002230C5"/>
    <w:p w14:paraId="2A4C52BD" w14:textId="77777777" w:rsidR="002230C5" w:rsidRDefault="002230C5"/>
    <w:p w14:paraId="51754549" w14:textId="77777777" w:rsidR="002230C5" w:rsidRDefault="002230C5"/>
    <w:p w14:paraId="7E26D0F2" w14:textId="77777777" w:rsidR="002230C5" w:rsidRDefault="002230C5"/>
    <w:p w14:paraId="2E43C9A7" w14:textId="77777777" w:rsidR="002230C5" w:rsidRDefault="002230C5"/>
    <w:p w14:paraId="69DDBF22" w14:textId="77777777" w:rsidR="002230C5" w:rsidRDefault="002230C5"/>
    <w:p w14:paraId="7412A2E5" w14:textId="77777777" w:rsidR="002230C5" w:rsidRDefault="002230C5"/>
    <w:p w14:paraId="443A0BAE" w14:textId="77777777" w:rsidR="002230C5" w:rsidRDefault="002230C5"/>
    <w:p w14:paraId="5E7D32A1" w14:textId="77777777" w:rsidR="002230C5" w:rsidRDefault="002230C5"/>
    <w:p w14:paraId="61A0EA44" w14:textId="77777777" w:rsidR="002230C5" w:rsidRDefault="002230C5"/>
    <w:p w14:paraId="6A0A2BAA" w14:textId="77777777" w:rsidR="002230C5" w:rsidRDefault="002230C5"/>
    <w:p w14:paraId="02D1959A" w14:textId="77777777" w:rsidR="002230C5" w:rsidRDefault="002230C5"/>
    <w:p w14:paraId="61411F69" w14:textId="77777777" w:rsidR="002230C5" w:rsidRDefault="002230C5"/>
    <w:p w14:paraId="45521ABA" w14:textId="77777777" w:rsidR="002230C5" w:rsidRDefault="002230C5"/>
    <w:p w14:paraId="74C67A84" w14:textId="0AE482DF" w:rsidR="002230C5" w:rsidRPr="002230C5" w:rsidRDefault="002230C5" w:rsidP="002230C5">
      <w:pPr>
        <w:pStyle w:val="Title"/>
        <w:rPr>
          <w:sz w:val="44"/>
          <w:szCs w:val="44"/>
        </w:rPr>
      </w:pPr>
      <w:r>
        <w:rPr>
          <w:sz w:val="44"/>
          <w:szCs w:val="44"/>
        </w:rPr>
        <w:t>Q4:</w:t>
      </w:r>
    </w:p>
    <w:p w14:paraId="112BC6F0" w14:textId="1CA146AC" w:rsidR="002230C5" w:rsidRPr="004B6997" w:rsidRDefault="002230C5" w:rsidP="002230C5">
      <w:r w:rsidRPr="004B6997">
        <w:br/>
        <w:t>BEGIN</w:t>
      </w:r>
    </w:p>
    <w:p w14:paraId="577B9A29" w14:textId="77777777" w:rsidR="002230C5" w:rsidRPr="004B6997" w:rsidRDefault="002230C5" w:rsidP="002230C5">
      <w:r w:rsidRPr="004B6997">
        <w:t>1. Define class intervals and corresponding frequency values:</w:t>
      </w:r>
    </w:p>
    <w:p w14:paraId="3BD600D8" w14:textId="77777777" w:rsidR="002230C5" w:rsidRPr="004B6997" w:rsidRDefault="002230C5" w:rsidP="002230C5">
      <w:r w:rsidRPr="004B6997">
        <w:t xml:space="preserve">   - Class Intervals: ['55 - 60', '60 - 65', ..., '90 - 95']</w:t>
      </w:r>
    </w:p>
    <w:p w14:paraId="1BEB322B" w14:textId="77777777" w:rsidR="002230C5" w:rsidRPr="004B6997" w:rsidRDefault="002230C5" w:rsidP="002230C5">
      <w:r w:rsidRPr="004B6997">
        <w:t xml:space="preserve">   - Frequencies: [8, 10, 15, 20, 12, 8, 4, 2]</w:t>
      </w:r>
    </w:p>
    <w:p w14:paraId="28F04AFA" w14:textId="77777777" w:rsidR="002230C5" w:rsidRPr="004B6997" w:rsidRDefault="002230C5" w:rsidP="002230C5"/>
    <w:p w14:paraId="25792ADE" w14:textId="77777777" w:rsidR="002230C5" w:rsidRPr="004B6997" w:rsidRDefault="002230C5" w:rsidP="002230C5">
      <w:r w:rsidRPr="004B6997">
        <w:t>2. Extract lower and upper bounds from each class interval string</w:t>
      </w:r>
    </w:p>
    <w:p w14:paraId="346E5C84" w14:textId="77777777" w:rsidR="002230C5" w:rsidRPr="004B6997" w:rsidRDefault="002230C5" w:rsidP="002230C5"/>
    <w:p w14:paraId="08E013F1" w14:textId="77777777" w:rsidR="002230C5" w:rsidRPr="004B6997" w:rsidRDefault="002230C5" w:rsidP="002230C5">
      <w:r w:rsidRPr="004B6997">
        <w:t>3. Calculate the midpoint for each class interval:</w:t>
      </w:r>
    </w:p>
    <w:p w14:paraId="1769ABD1" w14:textId="77777777" w:rsidR="002230C5" w:rsidRPr="004B6997" w:rsidRDefault="002230C5" w:rsidP="002230C5">
      <w:r w:rsidRPr="004B6997">
        <w:t xml:space="preserve">   - Midpoint = (Lower Bound + Upper Bound) / 2</w:t>
      </w:r>
    </w:p>
    <w:p w14:paraId="4BF12B4B" w14:textId="77777777" w:rsidR="002230C5" w:rsidRPr="004B6997" w:rsidRDefault="002230C5" w:rsidP="002230C5"/>
    <w:p w14:paraId="7E16C930" w14:textId="77777777" w:rsidR="002230C5" w:rsidRPr="004B6997" w:rsidRDefault="002230C5" w:rsidP="002230C5">
      <w:r w:rsidRPr="004B6997">
        <w:t>4. Calculate Modified Cumulative Frequency (C.F):</w:t>
      </w:r>
    </w:p>
    <w:p w14:paraId="4B313AB0" w14:textId="77777777" w:rsidR="002230C5" w:rsidRPr="004B6997" w:rsidRDefault="002230C5" w:rsidP="002230C5">
      <w:r w:rsidRPr="004B6997">
        <w:t xml:space="preserve">   - First value is the first frequency</w:t>
      </w:r>
    </w:p>
    <w:p w14:paraId="3AA53C58" w14:textId="77777777" w:rsidR="002230C5" w:rsidRPr="004B6997" w:rsidRDefault="002230C5" w:rsidP="002230C5">
      <w:r w:rsidRPr="004B6997">
        <w:t xml:space="preserve">   - Each subsequent value is the current frequency + previous frequency</w:t>
      </w:r>
    </w:p>
    <w:p w14:paraId="7008BD9A" w14:textId="77777777" w:rsidR="002230C5" w:rsidRPr="004B6997" w:rsidRDefault="002230C5" w:rsidP="002230C5"/>
    <w:p w14:paraId="1A5EC1A5" w14:textId="77777777" w:rsidR="002230C5" w:rsidRPr="004B6997" w:rsidRDefault="002230C5" w:rsidP="002230C5">
      <w:r w:rsidRPr="004B6997">
        <w:t>5. Create a table with columns:</w:t>
      </w:r>
    </w:p>
    <w:p w14:paraId="4037A4CB" w14:textId="77777777" w:rsidR="002230C5" w:rsidRPr="004B6997" w:rsidRDefault="002230C5" w:rsidP="002230C5">
      <w:r w:rsidRPr="004B6997">
        <w:t xml:space="preserve">   - Class Interval, Midpoint, Frequency, C.F</w:t>
      </w:r>
    </w:p>
    <w:p w14:paraId="31B9CF05" w14:textId="77777777" w:rsidR="002230C5" w:rsidRPr="004B6997" w:rsidRDefault="002230C5" w:rsidP="002230C5"/>
    <w:p w14:paraId="4047D366" w14:textId="77777777" w:rsidR="002230C5" w:rsidRPr="004B6997" w:rsidRDefault="002230C5" w:rsidP="002230C5">
      <w:r w:rsidRPr="004B6997">
        <w:t>6. Create a 2x3 subplot layout with an overall title "Statistical Charts"</w:t>
      </w:r>
    </w:p>
    <w:p w14:paraId="1E85CF11" w14:textId="77777777" w:rsidR="002230C5" w:rsidRPr="004B6997" w:rsidRDefault="002230C5" w:rsidP="002230C5"/>
    <w:p w14:paraId="0E657EF1" w14:textId="77777777" w:rsidR="002230C5" w:rsidRPr="004B6997" w:rsidRDefault="002230C5" w:rsidP="002230C5">
      <w:r w:rsidRPr="004B6997">
        <w:t>7. Plot Histogram in subplot [0, 0]:</w:t>
      </w:r>
    </w:p>
    <w:p w14:paraId="66C3AD21" w14:textId="77777777" w:rsidR="002230C5" w:rsidRPr="004B6997" w:rsidRDefault="002230C5" w:rsidP="002230C5">
      <w:r w:rsidRPr="004B6997">
        <w:t xml:space="preserve">   - X-axis: Class Interval</w:t>
      </w:r>
    </w:p>
    <w:p w14:paraId="7BD5B30F" w14:textId="77777777" w:rsidR="002230C5" w:rsidRPr="004B6997" w:rsidRDefault="002230C5" w:rsidP="002230C5">
      <w:r w:rsidRPr="004B6997">
        <w:t xml:space="preserve">   - Y-axis: Frequency</w:t>
      </w:r>
    </w:p>
    <w:p w14:paraId="5043521D" w14:textId="77777777" w:rsidR="002230C5" w:rsidRPr="004B6997" w:rsidRDefault="002230C5" w:rsidP="002230C5">
      <w:r w:rsidRPr="004B6997">
        <w:t xml:space="preserve">   - Add text labels above each bar to show frequency</w:t>
      </w:r>
    </w:p>
    <w:p w14:paraId="41B2128E" w14:textId="77777777" w:rsidR="002230C5" w:rsidRPr="004B6997" w:rsidRDefault="002230C5" w:rsidP="002230C5"/>
    <w:p w14:paraId="677E9A44" w14:textId="77777777" w:rsidR="002230C5" w:rsidRPr="004B6997" w:rsidRDefault="002230C5" w:rsidP="002230C5">
      <w:r w:rsidRPr="004B6997">
        <w:t>8. Plot Frequency Polygon in subplot [0, 1]:</w:t>
      </w:r>
    </w:p>
    <w:p w14:paraId="7EF103E2" w14:textId="77777777" w:rsidR="002230C5" w:rsidRPr="004B6997" w:rsidRDefault="002230C5" w:rsidP="002230C5">
      <w:r w:rsidRPr="004B6997">
        <w:t xml:space="preserve">   - Add 0-frequency at the beginning and end for continuity</w:t>
      </w:r>
    </w:p>
    <w:p w14:paraId="7F2EE57E" w14:textId="77777777" w:rsidR="002230C5" w:rsidRPr="004B6997" w:rsidRDefault="002230C5" w:rsidP="002230C5">
      <w:r w:rsidRPr="004B6997">
        <w:t xml:space="preserve">   - Plot midpoints vs frequencies with markers</w:t>
      </w:r>
    </w:p>
    <w:p w14:paraId="4526FE4C" w14:textId="77777777" w:rsidR="002230C5" w:rsidRPr="004B6997" w:rsidRDefault="002230C5" w:rsidP="002230C5"/>
    <w:p w14:paraId="03F67644" w14:textId="77777777" w:rsidR="002230C5" w:rsidRPr="004B6997" w:rsidRDefault="002230C5" w:rsidP="002230C5">
      <w:r w:rsidRPr="004B6997">
        <w:t>9. Plot Frequency Curve in subplot [0, 2]:</w:t>
      </w:r>
    </w:p>
    <w:p w14:paraId="2123BB36" w14:textId="77777777" w:rsidR="002230C5" w:rsidRPr="004B6997" w:rsidRDefault="002230C5" w:rsidP="002230C5">
      <w:r w:rsidRPr="004B6997">
        <w:t xml:space="preserve">   - Use spline interpolation to smooth the line</w:t>
      </w:r>
    </w:p>
    <w:p w14:paraId="72D1DC68" w14:textId="77777777" w:rsidR="002230C5" w:rsidRPr="004B6997" w:rsidRDefault="002230C5" w:rsidP="002230C5">
      <w:r w:rsidRPr="004B6997">
        <w:t xml:space="preserve">   - Plot smooth curve using new x-values and interpolated y-values</w:t>
      </w:r>
    </w:p>
    <w:p w14:paraId="78018128" w14:textId="77777777" w:rsidR="002230C5" w:rsidRPr="004B6997" w:rsidRDefault="002230C5" w:rsidP="002230C5"/>
    <w:p w14:paraId="6CC4D3A4" w14:textId="77777777" w:rsidR="002230C5" w:rsidRPr="004B6997" w:rsidRDefault="002230C5" w:rsidP="002230C5">
      <w:r w:rsidRPr="004B6997">
        <w:t>10. Plot Frequency Ogive in subplot [1, 0]:</w:t>
      </w:r>
    </w:p>
    <w:p w14:paraId="55F81B03" w14:textId="77777777" w:rsidR="002230C5" w:rsidRPr="004B6997" w:rsidRDefault="002230C5" w:rsidP="002230C5">
      <w:r w:rsidRPr="004B6997">
        <w:t xml:space="preserve">    - Plot both frequency and cumulative frequency</w:t>
      </w:r>
    </w:p>
    <w:p w14:paraId="2A31133D" w14:textId="77777777" w:rsidR="002230C5" w:rsidRPr="004B6997" w:rsidRDefault="002230C5" w:rsidP="002230C5">
      <w:r w:rsidRPr="004B6997">
        <w:t xml:space="preserve">    - Add markers and a legend for clarity</w:t>
      </w:r>
    </w:p>
    <w:p w14:paraId="37BBDA23" w14:textId="77777777" w:rsidR="002230C5" w:rsidRPr="004B6997" w:rsidRDefault="002230C5" w:rsidP="002230C5"/>
    <w:p w14:paraId="3CAC356D" w14:textId="77777777" w:rsidR="002230C5" w:rsidRPr="004B6997" w:rsidRDefault="002230C5" w:rsidP="002230C5">
      <w:r w:rsidRPr="004B6997">
        <w:t>11. Display the table in subplot [1, 1]:</w:t>
      </w:r>
    </w:p>
    <w:p w14:paraId="358A5FBB" w14:textId="77777777" w:rsidR="002230C5" w:rsidRPr="004B6997" w:rsidRDefault="002230C5" w:rsidP="002230C5">
      <w:r w:rsidRPr="004B6997">
        <w:t xml:space="preserve">    - Convert DataFrame to formatted text</w:t>
      </w:r>
    </w:p>
    <w:p w14:paraId="18874734" w14:textId="77777777" w:rsidR="002230C5" w:rsidRPr="004B6997" w:rsidRDefault="002230C5" w:rsidP="002230C5">
      <w:r w:rsidRPr="004B6997">
        <w:t xml:space="preserve">    - Turn off axis</w:t>
      </w:r>
    </w:p>
    <w:p w14:paraId="18C34732" w14:textId="77777777" w:rsidR="002230C5" w:rsidRPr="004B6997" w:rsidRDefault="002230C5" w:rsidP="002230C5">
      <w:r w:rsidRPr="004B6997">
        <w:t xml:space="preserve">    - Show table text using monospaced font</w:t>
      </w:r>
    </w:p>
    <w:p w14:paraId="168F1093" w14:textId="77777777" w:rsidR="002230C5" w:rsidRPr="004B6997" w:rsidRDefault="002230C5" w:rsidP="002230C5"/>
    <w:p w14:paraId="097B8EDA" w14:textId="77777777" w:rsidR="002230C5" w:rsidRPr="004B6997" w:rsidRDefault="002230C5" w:rsidP="002230C5">
      <w:r w:rsidRPr="004B6997">
        <w:t>12. Leave subplot [1, 2] blank:</w:t>
      </w:r>
    </w:p>
    <w:p w14:paraId="6424048E" w14:textId="77777777" w:rsidR="002230C5" w:rsidRPr="004B6997" w:rsidRDefault="002230C5" w:rsidP="002230C5">
      <w:r w:rsidRPr="004B6997">
        <w:t xml:space="preserve">    - Axis turned off</w:t>
      </w:r>
    </w:p>
    <w:p w14:paraId="54CFA0BD" w14:textId="77777777" w:rsidR="002230C5" w:rsidRPr="004B6997" w:rsidRDefault="002230C5" w:rsidP="002230C5"/>
    <w:p w14:paraId="3C5654BE" w14:textId="77777777" w:rsidR="002230C5" w:rsidRPr="004B6997" w:rsidRDefault="002230C5" w:rsidP="002230C5">
      <w:r w:rsidRPr="004B6997">
        <w:t>13. Adjust layout spacing and display all plots</w:t>
      </w:r>
    </w:p>
    <w:p w14:paraId="56FDCDF2" w14:textId="77777777" w:rsidR="002230C5" w:rsidRPr="004B6997" w:rsidRDefault="002230C5" w:rsidP="002230C5"/>
    <w:p w14:paraId="61D29D58" w14:textId="77777777" w:rsidR="002230C5" w:rsidRPr="004B6997" w:rsidRDefault="002230C5" w:rsidP="002230C5">
      <w:r w:rsidRPr="004B6997">
        <w:t>END</w:t>
      </w:r>
    </w:p>
    <w:p w14:paraId="67EB3067" w14:textId="77777777" w:rsidR="002230C5" w:rsidRPr="004B6997" w:rsidRDefault="002230C5" w:rsidP="002230C5"/>
    <w:p w14:paraId="1E5BBA18" w14:textId="77777777" w:rsidR="002230C5" w:rsidRDefault="002230C5"/>
    <w:p w14:paraId="1E7B2749" w14:textId="77777777" w:rsidR="002230C5" w:rsidRDefault="002230C5"/>
    <w:p w14:paraId="6BF39445" w14:textId="4197BA1C" w:rsidR="002230C5" w:rsidRPr="002230C5" w:rsidRDefault="002230C5" w:rsidP="002230C5">
      <w:pPr>
        <w:pStyle w:val="Title"/>
        <w:rPr>
          <w:sz w:val="44"/>
          <w:szCs w:val="44"/>
        </w:rPr>
      </w:pPr>
      <w:r w:rsidRPr="002230C5">
        <w:rPr>
          <w:sz w:val="44"/>
          <w:szCs w:val="44"/>
        </w:rPr>
        <w:lastRenderedPageBreak/>
        <w:t>Q5:</w:t>
      </w:r>
    </w:p>
    <w:p w14:paraId="6BEC7B8B" w14:textId="77777777" w:rsidR="002230C5" w:rsidRDefault="002230C5" w:rsidP="002230C5">
      <w:r>
        <w:t>BEGIN</w:t>
      </w:r>
    </w:p>
    <w:p w14:paraId="6A4C8292" w14:textId="77777777" w:rsidR="002230C5" w:rsidRDefault="002230C5" w:rsidP="002230C5"/>
    <w:p w14:paraId="143A1DA4" w14:textId="77777777" w:rsidR="002230C5" w:rsidRDefault="002230C5" w:rsidP="002230C5">
      <w:r>
        <w:t>1. Define class intervals and corresponding frequency values:</w:t>
      </w:r>
    </w:p>
    <w:p w14:paraId="148FE70F" w14:textId="77777777" w:rsidR="002230C5" w:rsidRDefault="002230C5" w:rsidP="002230C5">
      <w:r>
        <w:t xml:space="preserve">   - Class Intervals: ['20 - 30', '30 - 40', ..., '80 - 90']</w:t>
      </w:r>
    </w:p>
    <w:p w14:paraId="6F9FF30D" w14:textId="77777777" w:rsidR="002230C5" w:rsidRDefault="002230C5" w:rsidP="002230C5">
      <w:r>
        <w:t xml:space="preserve">   - Frequencies: [8, 12, 25, 32, 22, 18, 5]</w:t>
      </w:r>
    </w:p>
    <w:p w14:paraId="663C3A4C" w14:textId="77777777" w:rsidR="002230C5" w:rsidRDefault="002230C5" w:rsidP="002230C5"/>
    <w:p w14:paraId="2F956A20" w14:textId="77777777" w:rsidR="002230C5" w:rsidRDefault="002230C5" w:rsidP="002230C5">
      <w:r>
        <w:t>2. Extract lower and upper bounds from each class interval string</w:t>
      </w:r>
    </w:p>
    <w:p w14:paraId="1215126A" w14:textId="77777777" w:rsidR="002230C5" w:rsidRDefault="002230C5" w:rsidP="002230C5"/>
    <w:p w14:paraId="4D70163E" w14:textId="77777777" w:rsidR="002230C5" w:rsidRDefault="002230C5" w:rsidP="002230C5">
      <w:r>
        <w:t>3. Calculate the midpoint for each class:</w:t>
      </w:r>
    </w:p>
    <w:p w14:paraId="60122908" w14:textId="77777777" w:rsidR="002230C5" w:rsidRDefault="002230C5" w:rsidP="002230C5">
      <w:r>
        <w:t xml:space="preserve">   - Midpoint = (Lower Bound + Upper Bound) / 2</w:t>
      </w:r>
    </w:p>
    <w:p w14:paraId="33BCEFF3" w14:textId="77777777" w:rsidR="002230C5" w:rsidRDefault="002230C5" w:rsidP="002230C5"/>
    <w:p w14:paraId="724E0129" w14:textId="77777777" w:rsidR="002230C5" w:rsidRDefault="002230C5" w:rsidP="002230C5">
      <w:r>
        <w:t>4. Calculate:</w:t>
      </w:r>
    </w:p>
    <w:p w14:paraId="358F7177" w14:textId="77777777" w:rsidR="002230C5" w:rsidRDefault="002230C5" w:rsidP="002230C5">
      <w:r>
        <w:t xml:space="preserve">   - Relative Frequency = Frequency / Total Frequency</w:t>
      </w:r>
    </w:p>
    <w:p w14:paraId="5B00A78A" w14:textId="77777777" w:rsidR="002230C5" w:rsidRDefault="002230C5" w:rsidP="002230C5">
      <w:r>
        <w:t xml:space="preserve">   - Relative Frequency (%) = Relative Frequency * 100</w:t>
      </w:r>
    </w:p>
    <w:p w14:paraId="432833A5" w14:textId="77777777" w:rsidR="002230C5" w:rsidRDefault="002230C5" w:rsidP="002230C5"/>
    <w:p w14:paraId="78522AF6" w14:textId="77777777" w:rsidR="002230C5" w:rsidRDefault="002230C5" w:rsidP="002230C5">
      <w:r>
        <w:t>5. Create a data table with columns:</w:t>
      </w:r>
    </w:p>
    <w:p w14:paraId="03472066" w14:textId="77777777" w:rsidR="002230C5" w:rsidRDefault="002230C5" w:rsidP="002230C5">
      <w:r>
        <w:t xml:space="preserve">   - Class Interval, Midpoint, Frequency, Relative Frequency, Relative Frequency (%)</w:t>
      </w:r>
    </w:p>
    <w:p w14:paraId="5AB29470" w14:textId="77777777" w:rsidR="002230C5" w:rsidRDefault="002230C5" w:rsidP="002230C5"/>
    <w:p w14:paraId="0FF56D0D" w14:textId="77777777" w:rsidR="002230C5" w:rsidRDefault="002230C5" w:rsidP="002230C5">
      <w:r>
        <w:t>6. Set up a 2x2 subplot layout with an overall title "Statistical Charts"</w:t>
      </w:r>
    </w:p>
    <w:p w14:paraId="55654677" w14:textId="77777777" w:rsidR="002230C5" w:rsidRDefault="002230C5" w:rsidP="002230C5"/>
    <w:p w14:paraId="294D2CA8" w14:textId="77777777" w:rsidR="002230C5" w:rsidRDefault="002230C5" w:rsidP="002230C5">
      <w:r>
        <w:t>7. Plot Histogram in subplot [0, 0]:</w:t>
      </w:r>
    </w:p>
    <w:p w14:paraId="10B6F250" w14:textId="77777777" w:rsidR="002230C5" w:rsidRDefault="002230C5" w:rsidP="002230C5">
      <w:r>
        <w:t xml:space="preserve">   - X-axis: Class Interval</w:t>
      </w:r>
    </w:p>
    <w:p w14:paraId="557AB343" w14:textId="77777777" w:rsidR="002230C5" w:rsidRDefault="002230C5" w:rsidP="002230C5">
      <w:r>
        <w:t xml:space="preserve">   - Y-axis: Frequency</w:t>
      </w:r>
    </w:p>
    <w:p w14:paraId="5F3C0720" w14:textId="77777777" w:rsidR="002230C5" w:rsidRDefault="002230C5" w:rsidP="002230C5">
      <w:r>
        <w:t xml:space="preserve">   - Plot bars and annotate with values above each bar</w:t>
      </w:r>
    </w:p>
    <w:p w14:paraId="1CEA4526" w14:textId="77777777" w:rsidR="002230C5" w:rsidRDefault="002230C5" w:rsidP="002230C5"/>
    <w:p w14:paraId="626B7335" w14:textId="77777777" w:rsidR="002230C5" w:rsidRDefault="002230C5" w:rsidP="002230C5">
      <w:r>
        <w:lastRenderedPageBreak/>
        <w:t>8. Plot Frequency Polygon in subplot [0, 1]:</w:t>
      </w:r>
    </w:p>
    <w:p w14:paraId="4F2F9F21" w14:textId="77777777" w:rsidR="002230C5" w:rsidRDefault="002230C5" w:rsidP="002230C5">
      <w:r>
        <w:t xml:space="preserve">   - Extend midpoints and frequencies with 0s at both ends</w:t>
      </w:r>
    </w:p>
    <w:p w14:paraId="70F89DE3" w14:textId="77777777" w:rsidR="002230C5" w:rsidRDefault="002230C5" w:rsidP="002230C5">
      <w:r>
        <w:t xml:space="preserve">   - Connect points with lines and markers</w:t>
      </w:r>
    </w:p>
    <w:p w14:paraId="0CCDF2B2" w14:textId="77777777" w:rsidR="002230C5" w:rsidRDefault="002230C5" w:rsidP="002230C5"/>
    <w:p w14:paraId="53E4596D" w14:textId="77777777" w:rsidR="002230C5" w:rsidRDefault="002230C5" w:rsidP="002230C5">
      <w:r>
        <w:t>9. Plot Frequency Curve in subplot [1, 0]:</w:t>
      </w:r>
    </w:p>
    <w:p w14:paraId="7A477E5D" w14:textId="77777777" w:rsidR="002230C5" w:rsidRDefault="002230C5" w:rsidP="002230C5">
      <w:r>
        <w:t xml:space="preserve">   - Use spline interpolation for a smooth curve</w:t>
      </w:r>
    </w:p>
    <w:p w14:paraId="23C7B8D6" w14:textId="77777777" w:rsidR="002230C5" w:rsidRDefault="002230C5" w:rsidP="002230C5">
      <w:r>
        <w:t xml:space="preserve">   - X-axis: Class of degree</w:t>
      </w:r>
    </w:p>
    <w:p w14:paraId="400AB7BE" w14:textId="77777777" w:rsidR="002230C5" w:rsidRDefault="002230C5" w:rsidP="002230C5">
      <w:r>
        <w:t xml:space="preserve">   - Y-axis: Frequency</w:t>
      </w:r>
    </w:p>
    <w:p w14:paraId="7637D13B" w14:textId="77777777" w:rsidR="002230C5" w:rsidRDefault="002230C5" w:rsidP="002230C5"/>
    <w:p w14:paraId="5662C323" w14:textId="77777777" w:rsidR="002230C5" w:rsidRDefault="002230C5" w:rsidP="002230C5">
      <w:r>
        <w:t>10. Display data table as text in subplot [1, 1]:</w:t>
      </w:r>
    </w:p>
    <w:p w14:paraId="25E4F58D" w14:textId="77777777" w:rsidR="002230C5" w:rsidRDefault="002230C5" w:rsidP="002230C5">
      <w:r>
        <w:t xml:space="preserve">    - Convert DataFrame to formatted string</w:t>
      </w:r>
    </w:p>
    <w:p w14:paraId="5BACE1E9" w14:textId="77777777" w:rsidR="002230C5" w:rsidRDefault="002230C5" w:rsidP="002230C5">
      <w:r>
        <w:t xml:space="preserve">    - Turn off axis and render text in monospaced font</w:t>
      </w:r>
    </w:p>
    <w:p w14:paraId="1263909F" w14:textId="77777777" w:rsidR="002230C5" w:rsidRDefault="002230C5" w:rsidP="002230C5"/>
    <w:p w14:paraId="10AFE999" w14:textId="77777777" w:rsidR="002230C5" w:rsidRDefault="002230C5" w:rsidP="002230C5">
      <w:r>
        <w:t>11. Adjust layout spacing and display all plots</w:t>
      </w:r>
    </w:p>
    <w:p w14:paraId="47A15126" w14:textId="77777777" w:rsidR="002230C5" w:rsidRDefault="002230C5" w:rsidP="002230C5"/>
    <w:p w14:paraId="7CF0343F" w14:textId="12B2EBFC" w:rsidR="00D3735E" w:rsidRDefault="002230C5" w:rsidP="002230C5">
      <w:r>
        <w:t>END</w:t>
      </w:r>
      <w:r w:rsidR="00000000">
        <w:br/>
      </w:r>
    </w:p>
    <w:p w14:paraId="3B2D2EB1" w14:textId="77777777" w:rsidR="002230C5" w:rsidRDefault="002230C5" w:rsidP="002230C5"/>
    <w:p w14:paraId="70496033" w14:textId="77777777" w:rsidR="002230C5" w:rsidRDefault="002230C5" w:rsidP="002230C5"/>
    <w:p w14:paraId="77F5863F" w14:textId="77777777" w:rsidR="002230C5" w:rsidRDefault="002230C5" w:rsidP="002230C5"/>
    <w:p w14:paraId="32BA7DA9" w14:textId="77777777" w:rsidR="002230C5" w:rsidRDefault="002230C5" w:rsidP="002230C5"/>
    <w:p w14:paraId="671DFB90" w14:textId="77777777" w:rsidR="002230C5" w:rsidRDefault="002230C5" w:rsidP="002230C5"/>
    <w:p w14:paraId="74C3E4AB" w14:textId="77777777" w:rsidR="002230C5" w:rsidRDefault="002230C5" w:rsidP="002230C5"/>
    <w:p w14:paraId="1AEF9DE7" w14:textId="77777777" w:rsidR="002230C5" w:rsidRDefault="002230C5" w:rsidP="002230C5"/>
    <w:p w14:paraId="32A8377E" w14:textId="77777777" w:rsidR="002230C5" w:rsidRDefault="002230C5" w:rsidP="002230C5"/>
    <w:p w14:paraId="2904CEC3" w14:textId="77777777" w:rsidR="002230C5" w:rsidRDefault="002230C5" w:rsidP="002230C5"/>
    <w:p w14:paraId="2AC92EF4" w14:textId="77777777" w:rsidR="002230C5" w:rsidRDefault="002230C5" w:rsidP="002230C5"/>
    <w:p w14:paraId="410AB3C1" w14:textId="77777777" w:rsidR="002230C5" w:rsidRDefault="002230C5" w:rsidP="002230C5"/>
    <w:p w14:paraId="31BF0E97" w14:textId="77777777" w:rsidR="002230C5" w:rsidRDefault="002230C5" w:rsidP="002230C5"/>
    <w:p w14:paraId="4A732358" w14:textId="77777777" w:rsidR="002230C5" w:rsidRDefault="002230C5" w:rsidP="002230C5"/>
    <w:p w14:paraId="3B333452" w14:textId="77777777" w:rsidR="00BC2CBC" w:rsidRDefault="00BC2CBC" w:rsidP="002230C5"/>
    <w:p w14:paraId="40A958D6" w14:textId="77777777" w:rsidR="00BC2CBC" w:rsidRDefault="00BC2CBC" w:rsidP="002230C5"/>
    <w:p w14:paraId="18221E5B" w14:textId="77777777" w:rsidR="00BC2CBC" w:rsidRDefault="00BC2CBC" w:rsidP="002230C5"/>
    <w:p w14:paraId="62FE5313" w14:textId="77777777" w:rsidR="00BC2CBC" w:rsidRDefault="00BC2CBC" w:rsidP="002230C5"/>
    <w:p w14:paraId="3277EF12" w14:textId="77777777" w:rsidR="00BC2CBC" w:rsidRDefault="00BC2CBC" w:rsidP="002230C5"/>
    <w:p w14:paraId="38D6B88D" w14:textId="77777777" w:rsidR="00BC2CBC" w:rsidRDefault="00BC2CBC" w:rsidP="002230C5"/>
    <w:p w14:paraId="70C456B9" w14:textId="77777777" w:rsidR="00BC2CBC" w:rsidRDefault="00BC2CBC" w:rsidP="002230C5"/>
    <w:p w14:paraId="2962A728" w14:textId="77777777" w:rsidR="00BC2CBC" w:rsidRDefault="00BC2CBC" w:rsidP="002230C5"/>
    <w:p w14:paraId="25C73319" w14:textId="77777777" w:rsidR="00BC2CBC" w:rsidRDefault="00BC2CBC" w:rsidP="002230C5"/>
    <w:p w14:paraId="28CACC7A" w14:textId="77777777" w:rsidR="00BC2CBC" w:rsidRDefault="00BC2CBC" w:rsidP="002230C5"/>
    <w:p w14:paraId="03C9902C" w14:textId="77777777" w:rsidR="00BC2CBC" w:rsidRDefault="00BC2CBC" w:rsidP="002230C5"/>
    <w:p w14:paraId="5D4E554A" w14:textId="06C48075" w:rsidR="00BC2CBC" w:rsidRDefault="00BC2CBC" w:rsidP="002230C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96"/>
          <w:szCs w:val="96"/>
        </w:rPr>
      </w:pPr>
      <w:r w:rsidRPr="00BC2CB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96"/>
          <w:szCs w:val="96"/>
        </w:rPr>
        <w:t>Descriptive Statistics</w:t>
      </w:r>
    </w:p>
    <w:p w14:paraId="32561B5A" w14:textId="77777777" w:rsidR="00BC2CBC" w:rsidRDefault="00BC2CBC" w:rsidP="002230C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96"/>
          <w:szCs w:val="96"/>
        </w:rPr>
      </w:pPr>
    </w:p>
    <w:p w14:paraId="18A1EEB6" w14:textId="77777777" w:rsidR="00BC2CBC" w:rsidRDefault="00BC2CBC" w:rsidP="002230C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96"/>
          <w:szCs w:val="96"/>
        </w:rPr>
      </w:pPr>
    </w:p>
    <w:p w14:paraId="6089A895" w14:textId="77777777" w:rsidR="00BC2CBC" w:rsidRDefault="00BC2CBC" w:rsidP="002230C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96"/>
          <w:szCs w:val="96"/>
        </w:rPr>
      </w:pPr>
    </w:p>
    <w:p w14:paraId="7892B0EC" w14:textId="77777777" w:rsidR="00BC2CBC" w:rsidRDefault="00BC2CBC" w:rsidP="002230C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96"/>
          <w:szCs w:val="96"/>
        </w:rPr>
      </w:pPr>
    </w:p>
    <w:p w14:paraId="4C170191" w14:textId="4C7DBF73" w:rsidR="00BC2CBC" w:rsidRPr="002230C5" w:rsidRDefault="00BC2CBC" w:rsidP="00BC2CBC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>Q</w:t>
      </w:r>
      <w:r>
        <w:rPr>
          <w:sz w:val="44"/>
          <w:szCs w:val="44"/>
        </w:rPr>
        <w:t>1</w:t>
      </w:r>
      <w:r>
        <w:rPr>
          <w:sz w:val="44"/>
          <w:szCs w:val="44"/>
        </w:rPr>
        <w:t>:</w:t>
      </w:r>
    </w:p>
    <w:p w14:paraId="1772DF0F" w14:textId="77777777" w:rsidR="00BC2CBC" w:rsidRPr="00BC2CBC" w:rsidRDefault="00BC2CBC" w:rsidP="00BC2CBC">
      <w:r w:rsidRPr="00BC2CBC">
        <w:t>BEGIN</w:t>
      </w:r>
    </w:p>
    <w:p w14:paraId="2CE3F7E0" w14:textId="77777777" w:rsidR="00BC2CBC" w:rsidRPr="00BC2CBC" w:rsidRDefault="00BC2CBC" w:rsidP="00BC2CBC"/>
    <w:p w14:paraId="40A91368" w14:textId="77777777" w:rsidR="00BC2CBC" w:rsidRPr="00BC2CBC" w:rsidRDefault="00BC2CBC" w:rsidP="00BC2CBC">
      <w:r w:rsidRPr="00BC2CBC">
        <w:t>1. Define a list of numeric data values</w:t>
      </w:r>
    </w:p>
    <w:p w14:paraId="315A5E1D" w14:textId="77777777" w:rsidR="00BC2CBC" w:rsidRPr="00BC2CBC" w:rsidRDefault="00BC2CBC" w:rsidP="00BC2CBC"/>
    <w:p w14:paraId="72D95680" w14:textId="77777777" w:rsidR="00BC2CBC" w:rsidRPr="00BC2CBC" w:rsidRDefault="00BC2CBC" w:rsidP="00BC2CBC">
      <w:r w:rsidRPr="00BC2CBC">
        <w:t>2. Convert the list into a pandas Series</w:t>
      </w:r>
    </w:p>
    <w:p w14:paraId="16D84FC8" w14:textId="77777777" w:rsidR="00BC2CBC" w:rsidRPr="00BC2CBC" w:rsidRDefault="00BC2CBC" w:rsidP="00BC2CBC"/>
    <w:p w14:paraId="03797910" w14:textId="77777777" w:rsidR="00BC2CBC" w:rsidRPr="00BC2CBC" w:rsidRDefault="00BC2CBC" w:rsidP="00BC2CBC">
      <w:r w:rsidRPr="00BC2CBC">
        <w:t>3. Calculate the following descriptive statistics:</w:t>
      </w:r>
    </w:p>
    <w:p w14:paraId="66260046" w14:textId="77777777" w:rsidR="00BC2CBC" w:rsidRPr="00BC2CBC" w:rsidRDefault="00BC2CBC" w:rsidP="00BC2CBC">
      <w:r w:rsidRPr="00BC2CBC">
        <w:t xml:space="preserve">   - Sample Size (n)</w:t>
      </w:r>
    </w:p>
    <w:p w14:paraId="5AE576BD" w14:textId="77777777" w:rsidR="00BC2CBC" w:rsidRPr="00BC2CBC" w:rsidRDefault="00BC2CBC" w:rsidP="00BC2CBC">
      <w:r w:rsidRPr="00BC2CBC">
        <w:t xml:space="preserve">   - Mean</w:t>
      </w:r>
    </w:p>
    <w:p w14:paraId="30090D6C" w14:textId="77777777" w:rsidR="00BC2CBC" w:rsidRPr="00BC2CBC" w:rsidRDefault="00BC2CBC" w:rsidP="00BC2CBC">
      <w:r w:rsidRPr="00BC2CBC">
        <w:t xml:space="preserve">   - Median</w:t>
      </w:r>
    </w:p>
    <w:p w14:paraId="6654BD20" w14:textId="77777777" w:rsidR="00BC2CBC" w:rsidRPr="00BC2CBC" w:rsidRDefault="00BC2CBC" w:rsidP="00BC2CBC">
      <w:r w:rsidRPr="00BC2CBC">
        <w:t xml:space="preserve">   - Mode (as a list)</w:t>
      </w:r>
    </w:p>
    <w:p w14:paraId="5BE86D1C" w14:textId="77777777" w:rsidR="00BC2CBC" w:rsidRPr="00BC2CBC" w:rsidRDefault="00BC2CBC" w:rsidP="00BC2CBC">
      <w:r w:rsidRPr="00BC2CBC">
        <w:t xml:space="preserve">   - Minimum and Maximum</w:t>
      </w:r>
    </w:p>
    <w:p w14:paraId="7EAEA801" w14:textId="77777777" w:rsidR="00BC2CBC" w:rsidRPr="00BC2CBC" w:rsidRDefault="00BC2CBC" w:rsidP="00BC2CBC">
      <w:r w:rsidRPr="00BC2CBC">
        <w:t xml:space="preserve">   - Range = Maximum - Minimum</w:t>
      </w:r>
    </w:p>
    <w:p w14:paraId="0D703098" w14:textId="77777777" w:rsidR="00BC2CBC" w:rsidRPr="00BC2CBC" w:rsidRDefault="00BC2CBC" w:rsidP="00BC2CBC">
      <w:r w:rsidRPr="00BC2CBC">
        <w:t xml:space="preserve">   - First Quartile (Q1)</w:t>
      </w:r>
    </w:p>
    <w:p w14:paraId="2404DF02" w14:textId="77777777" w:rsidR="00BC2CBC" w:rsidRPr="00BC2CBC" w:rsidRDefault="00BC2CBC" w:rsidP="00BC2CBC">
      <w:r w:rsidRPr="00BC2CBC">
        <w:t xml:space="preserve">   - Second Quartile (Q2/Median)</w:t>
      </w:r>
    </w:p>
    <w:p w14:paraId="69EC1482" w14:textId="77777777" w:rsidR="00BC2CBC" w:rsidRPr="00BC2CBC" w:rsidRDefault="00BC2CBC" w:rsidP="00BC2CBC">
      <w:r w:rsidRPr="00BC2CBC">
        <w:t xml:space="preserve">   - Third Quartile (Q3)</w:t>
      </w:r>
    </w:p>
    <w:p w14:paraId="20DBB5B1" w14:textId="77777777" w:rsidR="00BC2CBC" w:rsidRPr="00BC2CBC" w:rsidRDefault="00BC2CBC" w:rsidP="00BC2CBC">
      <w:r w:rsidRPr="00BC2CBC">
        <w:t xml:space="preserve">   - Interquartile Range (IQR) = Q3 - Q1</w:t>
      </w:r>
    </w:p>
    <w:p w14:paraId="27D60172" w14:textId="77777777" w:rsidR="00BC2CBC" w:rsidRPr="00BC2CBC" w:rsidRDefault="00BC2CBC" w:rsidP="00BC2CBC">
      <w:r w:rsidRPr="00BC2CBC">
        <w:t xml:space="preserve">   - Variance</w:t>
      </w:r>
    </w:p>
    <w:p w14:paraId="58024A74" w14:textId="77777777" w:rsidR="00BC2CBC" w:rsidRPr="00BC2CBC" w:rsidRDefault="00BC2CBC" w:rsidP="00BC2CBC">
      <w:r w:rsidRPr="00BC2CBC">
        <w:t xml:space="preserve">   - Standard Deviation</w:t>
      </w:r>
    </w:p>
    <w:p w14:paraId="6AEF2E63" w14:textId="77777777" w:rsidR="00BC2CBC" w:rsidRPr="00BC2CBC" w:rsidRDefault="00BC2CBC" w:rsidP="00BC2CBC">
      <w:r w:rsidRPr="00BC2CBC">
        <w:t xml:space="preserve">   - Geometric Mean</w:t>
      </w:r>
    </w:p>
    <w:p w14:paraId="74D37B88" w14:textId="77777777" w:rsidR="00BC2CBC" w:rsidRPr="00BC2CBC" w:rsidRDefault="00BC2CBC" w:rsidP="00BC2CBC">
      <w:r w:rsidRPr="00BC2CBC">
        <w:t xml:space="preserve">   - Harmonic Mean</w:t>
      </w:r>
    </w:p>
    <w:p w14:paraId="7036FC13" w14:textId="77777777" w:rsidR="00BC2CBC" w:rsidRPr="00BC2CBC" w:rsidRDefault="00BC2CBC" w:rsidP="00BC2CBC">
      <w:r w:rsidRPr="00BC2CBC">
        <w:t xml:space="preserve">   - Coefficient of Variation (CV %) = (Standard Deviation / Mean) * 100</w:t>
      </w:r>
    </w:p>
    <w:p w14:paraId="087165DC" w14:textId="77777777" w:rsidR="00BC2CBC" w:rsidRPr="00BC2CBC" w:rsidRDefault="00BC2CBC" w:rsidP="00BC2CBC"/>
    <w:p w14:paraId="015D4D44" w14:textId="77777777" w:rsidR="00BC2CBC" w:rsidRPr="00BC2CBC" w:rsidRDefault="00BC2CBC" w:rsidP="00BC2CBC">
      <w:r w:rsidRPr="00BC2CBC">
        <w:t>4. Store all statistics in a dictionary</w:t>
      </w:r>
    </w:p>
    <w:p w14:paraId="7369E0D9" w14:textId="77777777" w:rsidR="00BC2CBC" w:rsidRPr="00BC2CBC" w:rsidRDefault="00BC2CBC" w:rsidP="00BC2CBC"/>
    <w:p w14:paraId="3FE3D90C" w14:textId="77777777" w:rsidR="00BC2CBC" w:rsidRPr="00BC2CBC" w:rsidRDefault="00BC2CBC" w:rsidP="00BC2CBC">
      <w:r w:rsidRPr="00BC2CBC">
        <w:t>5. Convert the dictionary to a table (DataFrame) with columns:</w:t>
      </w:r>
    </w:p>
    <w:p w14:paraId="230A7C40" w14:textId="77777777" w:rsidR="00BC2CBC" w:rsidRPr="00BC2CBC" w:rsidRDefault="00BC2CBC" w:rsidP="00BC2CBC">
      <w:r w:rsidRPr="00BC2CBC">
        <w:lastRenderedPageBreak/>
        <w:t xml:space="preserve">   - "Statistic"</w:t>
      </w:r>
    </w:p>
    <w:p w14:paraId="644D6363" w14:textId="77777777" w:rsidR="00BC2CBC" w:rsidRPr="00BC2CBC" w:rsidRDefault="00BC2CBC" w:rsidP="00BC2CBC">
      <w:r w:rsidRPr="00BC2CBC">
        <w:t xml:space="preserve">   - "Value"</w:t>
      </w:r>
    </w:p>
    <w:p w14:paraId="07EAB964" w14:textId="77777777" w:rsidR="00BC2CBC" w:rsidRPr="00BC2CBC" w:rsidRDefault="00BC2CBC" w:rsidP="00BC2CBC"/>
    <w:p w14:paraId="52D6DE6F" w14:textId="77777777" w:rsidR="00BC2CBC" w:rsidRPr="00BC2CBC" w:rsidRDefault="00BC2CBC" w:rsidP="00BC2CBC">
      <w:r w:rsidRPr="00BC2CBC">
        <w:t>6. Print each statistic:</w:t>
      </w:r>
    </w:p>
    <w:p w14:paraId="18202F81" w14:textId="77777777" w:rsidR="00BC2CBC" w:rsidRPr="00BC2CBC" w:rsidRDefault="00BC2CBC" w:rsidP="00BC2CBC">
      <w:r w:rsidRPr="00BC2CBC">
        <w:t xml:space="preserve">   - If the value is a list (like mode), print all elements</w:t>
      </w:r>
    </w:p>
    <w:p w14:paraId="25CB1FE9" w14:textId="77777777" w:rsidR="00BC2CBC" w:rsidRPr="00BC2CBC" w:rsidRDefault="00BC2CBC" w:rsidP="00BC2CBC">
      <w:r w:rsidRPr="00BC2CBC">
        <w:t xml:space="preserve">   - If the value is numeric, print with 2 decimal places</w:t>
      </w:r>
    </w:p>
    <w:p w14:paraId="7C940263" w14:textId="77777777" w:rsidR="00BC2CBC" w:rsidRPr="00BC2CBC" w:rsidRDefault="00BC2CBC" w:rsidP="00BC2CBC"/>
    <w:p w14:paraId="552C7A83" w14:textId="77777777" w:rsidR="00BC2CBC" w:rsidRPr="00BC2CBC" w:rsidRDefault="00BC2CBC" w:rsidP="00BC2CBC">
      <w:r w:rsidRPr="00BC2CBC">
        <w:t>7. Create a 1x1 plot to display the statistics table as text</w:t>
      </w:r>
    </w:p>
    <w:p w14:paraId="2664D8D2" w14:textId="77777777" w:rsidR="00BC2CBC" w:rsidRPr="00BC2CBC" w:rsidRDefault="00BC2CBC" w:rsidP="00BC2CBC"/>
    <w:p w14:paraId="05DEB2FB" w14:textId="77777777" w:rsidR="00BC2CBC" w:rsidRPr="00BC2CBC" w:rsidRDefault="00BC2CBC" w:rsidP="00BC2CBC">
      <w:r w:rsidRPr="00BC2CBC">
        <w:t>8. Turn off the axis and render the table text using monospace font</w:t>
      </w:r>
    </w:p>
    <w:p w14:paraId="4B84ED9F" w14:textId="77777777" w:rsidR="00BC2CBC" w:rsidRPr="00BC2CBC" w:rsidRDefault="00BC2CBC" w:rsidP="00BC2CBC"/>
    <w:p w14:paraId="459CCD92" w14:textId="77777777" w:rsidR="00BC2CBC" w:rsidRPr="00BC2CBC" w:rsidRDefault="00BC2CBC" w:rsidP="00BC2CBC">
      <w:r w:rsidRPr="00BC2CBC">
        <w:t>9. Adjust layout and display the plot</w:t>
      </w:r>
    </w:p>
    <w:p w14:paraId="2B872797" w14:textId="77777777" w:rsidR="00BC2CBC" w:rsidRPr="00BC2CBC" w:rsidRDefault="00BC2CBC" w:rsidP="00BC2CBC"/>
    <w:p w14:paraId="6E373E2E" w14:textId="7B06A59E" w:rsidR="00BC2CBC" w:rsidRDefault="00BC2CBC" w:rsidP="00BC2CBC">
      <w:r w:rsidRPr="00BC2CBC">
        <w:t>END</w:t>
      </w:r>
    </w:p>
    <w:p w14:paraId="1D3A878E" w14:textId="77777777" w:rsidR="00BC2CBC" w:rsidRDefault="00BC2CBC" w:rsidP="00BC2CBC"/>
    <w:p w14:paraId="6636A3BA" w14:textId="77777777" w:rsidR="00BC2CBC" w:rsidRDefault="00BC2CBC" w:rsidP="00BC2CBC"/>
    <w:p w14:paraId="3E129ED6" w14:textId="77777777" w:rsidR="00BC2CBC" w:rsidRDefault="00BC2CBC" w:rsidP="00BC2CBC"/>
    <w:p w14:paraId="00BA8867" w14:textId="77777777" w:rsidR="00BC2CBC" w:rsidRDefault="00BC2CBC" w:rsidP="00BC2CBC"/>
    <w:p w14:paraId="61E8C985" w14:textId="77777777" w:rsidR="00BC2CBC" w:rsidRDefault="00BC2CBC" w:rsidP="00BC2CBC"/>
    <w:p w14:paraId="07BACEF7" w14:textId="77777777" w:rsidR="00BC2CBC" w:rsidRDefault="00BC2CBC" w:rsidP="00BC2CBC"/>
    <w:p w14:paraId="08699A73" w14:textId="77777777" w:rsidR="00BC2CBC" w:rsidRDefault="00BC2CBC" w:rsidP="00BC2CBC"/>
    <w:p w14:paraId="600075C8" w14:textId="77777777" w:rsidR="00BC2CBC" w:rsidRDefault="00BC2CBC" w:rsidP="00BC2CBC"/>
    <w:p w14:paraId="584BED26" w14:textId="77777777" w:rsidR="00BC2CBC" w:rsidRDefault="00BC2CBC" w:rsidP="00BC2CBC"/>
    <w:p w14:paraId="69E5B3E6" w14:textId="77777777" w:rsidR="00BC2CBC" w:rsidRDefault="00BC2CBC" w:rsidP="00BC2CBC"/>
    <w:p w14:paraId="4CBB3F5B" w14:textId="77777777" w:rsidR="00BC2CBC" w:rsidRDefault="00BC2CBC" w:rsidP="00BC2CBC"/>
    <w:p w14:paraId="6338E422" w14:textId="77777777" w:rsidR="00BC2CBC" w:rsidRDefault="00BC2CBC" w:rsidP="00BC2CBC"/>
    <w:p w14:paraId="2277E9F4" w14:textId="77777777" w:rsidR="00BC2CBC" w:rsidRDefault="00BC2CBC" w:rsidP="00BC2CBC"/>
    <w:p w14:paraId="6E5B535B" w14:textId="77777777" w:rsidR="00BC2CBC" w:rsidRDefault="00BC2CBC" w:rsidP="00BC2CBC"/>
    <w:p w14:paraId="447E59F7" w14:textId="7CBABFAD" w:rsidR="00BC2CBC" w:rsidRPr="002230C5" w:rsidRDefault="00BC2CBC" w:rsidP="00BC2CBC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>Q</w:t>
      </w:r>
      <w:r>
        <w:rPr>
          <w:sz w:val="44"/>
          <w:szCs w:val="44"/>
        </w:rPr>
        <w:t>2</w:t>
      </w:r>
      <w:r>
        <w:rPr>
          <w:sz w:val="44"/>
          <w:szCs w:val="44"/>
        </w:rPr>
        <w:t>:</w:t>
      </w:r>
    </w:p>
    <w:p w14:paraId="32F46C9A" w14:textId="77777777" w:rsidR="00080638" w:rsidRDefault="00080638" w:rsidP="00080638">
      <w:r>
        <w:t>BEGIN</w:t>
      </w:r>
    </w:p>
    <w:p w14:paraId="65F72A15" w14:textId="77777777" w:rsidR="00080638" w:rsidRDefault="00080638" w:rsidP="00080638"/>
    <w:p w14:paraId="5616552C" w14:textId="77777777" w:rsidR="00080638" w:rsidRDefault="00080638" w:rsidP="00080638">
      <w:r>
        <w:t>1. Define four datasets:</w:t>
      </w:r>
    </w:p>
    <w:p w14:paraId="31CE6841" w14:textId="77777777" w:rsidR="00080638" w:rsidRDefault="00080638" w:rsidP="00080638">
      <w:r>
        <w:t xml:space="preserve">   - Income Data</w:t>
      </w:r>
    </w:p>
    <w:p w14:paraId="56825556" w14:textId="77777777" w:rsidR="00080638" w:rsidRDefault="00080638" w:rsidP="00080638">
      <w:r>
        <w:t xml:space="preserve">   - Rating Data</w:t>
      </w:r>
    </w:p>
    <w:p w14:paraId="6110A845" w14:textId="77777777" w:rsidR="00080638" w:rsidRDefault="00080638" w:rsidP="00080638">
      <w:r>
        <w:t xml:space="preserve">   - Age Data</w:t>
      </w:r>
    </w:p>
    <w:p w14:paraId="57144BB6" w14:textId="77777777" w:rsidR="00080638" w:rsidRDefault="00080638" w:rsidP="00080638">
      <w:r>
        <w:t xml:space="preserve">   - Education Data</w:t>
      </w:r>
    </w:p>
    <w:p w14:paraId="40A96D7E" w14:textId="77777777" w:rsidR="00080638" w:rsidRDefault="00080638" w:rsidP="00080638"/>
    <w:p w14:paraId="3EDA5596" w14:textId="77777777" w:rsidR="00080638" w:rsidRDefault="00080638" w:rsidP="00080638">
      <w:r>
        <w:t>2. Convert each dataset into a pandas Series</w:t>
      </w:r>
    </w:p>
    <w:p w14:paraId="59123B06" w14:textId="77777777" w:rsidR="00080638" w:rsidRDefault="00080638" w:rsidP="00080638"/>
    <w:p w14:paraId="2B6F45B9" w14:textId="77777777" w:rsidR="00080638" w:rsidRDefault="00080638" w:rsidP="00080638">
      <w:r>
        <w:t>3. For each dataset, calculate the following:</w:t>
      </w:r>
    </w:p>
    <w:p w14:paraId="66D29D4D" w14:textId="77777777" w:rsidR="00080638" w:rsidRDefault="00080638" w:rsidP="00080638">
      <w:r>
        <w:t xml:space="preserve">   - Sample Size (n)</w:t>
      </w:r>
    </w:p>
    <w:p w14:paraId="38E97DAC" w14:textId="77777777" w:rsidR="00080638" w:rsidRDefault="00080638" w:rsidP="00080638">
      <w:r>
        <w:t xml:space="preserve">   - Mean</w:t>
      </w:r>
    </w:p>
    <w:p w14:paraId="7086FC22" w14:textId="77777777" w:rsidR="00080638" w:rsidRDefault="00080638" w:rsidP="00080638">
      <w:r>
        <w:t xml:space="preserve">   - Median</w:t>
      </w:r>
    </w:p>
    <w:p w14:paraId="05839D97" w14:textId="77777777" w:rsidR="00080638" w:rsidRDefault="00080638" w:rsidP="00080638">
      <w:r>
        <w:t xml:space="preserve">   - Mode (if no clear mode, use "No Mode")</w:t>
      </w:r>
    </w:p>
    <w:p w14:paraId="25415970" w14:textId="77777777" w:rsidR="00080638" w:rsidRDefault="00080638" w:rsidP="00080638">
      <w:r>
        <w:t xml:space="preserve">   - Geometric Mean</w:t>
      </w:r>
    </w:p>
    <w:p w14:paraId="5710DE46" w14:textId="77777777" w:rsidR="00080638" w:rsidRDefault="00080638" w:rsidP="00080638">
      <w:r>
        <w:t xml:space="preserve">   - Harmonic Mean</w:t>
      </w:r>
    </w:p>
    <w:p w14:paraId="3D2C134C" w14:textId="77777777" w:rsidR="00080638" w:rsidRDefault="00080638" w:rsidP="00080638">
      <w:r>
        <w:t xml:space="preserve">   - Minimum and Maximum</w:t>
      </w:r>
    </w:p>
    <w:p w14:paraId="5EED2BB7" w14:textId="77777777" w:rsidR="00080638" w:rsidRDefault="00080638" w:rsidP="00080638">
      <w:r>
        <w:t xml:space="preserve">   - Range = Maximum - Minimum</w:t>
      </w:r>
    </w:p>
    <w:p w14:paraId="4BB2F4E7" w14:textId="77777777" w:rsidR="00080638" w:rsidRDefault="00080638" w:rsidP="00080638">
      <w:r>
        <w:t xml:space="preserve">   - First Quartile (Q1)</w:t>
      </w:r>
    </w:p>
    <w:p w14:paraId="2B6A3190" w14:textId="77777777" w:rsidR="00080638" w:rsidRDefault="00080638" w:rsidP="00080638">
      <w:r>
        <w:t xml:space="preserve">   - Second Quartile (Q2)</w:t>
      </w:r>
    </w:p>
    <w:p w14:paraId="23FC2D84" w14:textId="77777777" w:rsidR="00080638" w:rsidRDefault="00080638" w:rsidP="00080638">
      <w:r>
        <w:t xml:space="preserve">   - Third Quartile (Q3)</w:t>
      </w:r>
    </w:p>
    <w:p w14:paraId="1C6AF061" w14:textId="77777777" w:rsidR="00080638" w:rsidRDefault="00080638" w:rsidP="00080638">
      <w:r>
        <w:t xml:space="preserve">   - Inter-Quartile Range (IQR) = Q3 - Q1</w:t>
      </w:r>
    </w:p>
    <w:p w14:paraId="4D948165" w14:textId="77777777" w:rsidR="00080638" w:rsidRDefault="00080638" w:rsidP="00080638">
      <w:r>
        <w:t xml:space="preserve">   - Variance</w:t>
      </w:r>
    </w:p>
    <w:p w14:paraId="5534D675" w14:textId="77777777" w:rsidR="00080638" w:rsidRDefault="00080638" w:rsidP="00080638">
      <w:r>
        <w:t xml:space="preserve">   - Standard Deviation</w:t>
      </w:r>
    </w:p>
    <w:p w14:paraId="67142D61" w14:textId="77777777" w:rsidR="00080638" w:rsidRDefault="00080638" w:rsidP="00080638">
      <w:r>
        <w:t xml:space="preserve">   - Coefficient of Variation (CV%) = (Standard Deviation / Mean) * 100</w:t>
      </w:r>
    </w:p>
    <w:p w14:paraId="0C1DCB24" w14:textId="77777777" w:rsidR="00080638" w:rsidRDefault="00080638" w:rsidP="00080638"/>
    <w:p w14:paraId="6E06E2F1" w14:textId="77777777" w:rsidR="00080638" w:rsidRDefault="00080638" w:rsidP="00080638">
      <w:r>
        <w:t>4. Store the results of each dataset in separate dictionaries:</w:t>
      </w:r>
    </w:p>
    <w:p w14:paraId="193D209A" w14:textId="77777777" w:rsidR="00080638" w:rsidRDefault="00080638" w:rsidP="00080638">
      <w:r>
        <w:t xml:space="preserve">   - </w:t>
      </w:r>
      <w:proofErr w:type="spellStart"/>
      <w:r>
        <w:t>stats_dicti</w:t>
      </w:r>
      <w:proofErr w:type="spellEnd"/>
      <w:r>
        <w:t xml:space="preserve"> for Income</w:t>
      </w:r>
    </w:p>
    <w:p w14:paraId="591880E5" w14:textId="77777777" w:rsidR="00080638" w:rsidRDefault="00080638" w:rsidP="00080638">
      <w:r>
        <w:t xml:space="preserve">   - </w:t>
      </w:r>
      <w:proofErr w:type="spellStart"/>
      <w:r>
        <w:t>stats_dictr</w:t>
      </w:r>
      <w:proofErr w:type="spellEnd"/>
      <w:r>
        <w:t xml:space="preserve"> for Rating</w:t>
      </w:r>
    </w:p>
    <w:p w14:paraId="1C15BFF0" w14:textId="77777777" w:rsidR="00080638" w:rsidRDefault="00080638" w:rsidP="00080638">
      <w:r>
        <w:t xml:space="preserve">   - </w:t>
      </w:r>
      <w:proofErr w:type="spellStart"/>
      <w:r>
        <w:t>stats_dicta</w:t>
      </w:r>
      <w:proofErr w:type="spellEnd"/>
      <w:r>
        <w:t xml:space="preserve"> for Age</w:t>
      </w:r>
    </w:p>
    <w:p w14:paraId="09711F80" w14:textId="77777777" w:rsidR="00080638" w:rsidRDefault="00080638" w:rsidP="00080638">
      <w:r>
        <w:t xml:space="preserve">   - </w:t>
      </w:r>
      <w:proofErr w:type="spellStart"/>
      <w:r>
        <w:t>stats_dicte</w:t>
      </w:r>
      <w:proofErr w:type="spellEnd"/>
      <w:r>
        <w:t xml:space="preserve"> for Education</w:t>
      </w:r>
    </w:p>
    <w:p w14:paraId="53D225A6" w14:textId="77777777" w:rsidR="00080638" w:rsidRDefault="00080638" w:rsidP="00080638"/>
    <w:p w14:paraId="3FFB3B54" w14:textId="77777777" w:rsidR="00080638" w:rsidRDefault="00080638" w:rsidP="00080638">
      <w:r>
        <w:t>5. Print formatted descriptive statistics for each dataset:</w:t>
      </w:r>
    </w:p>
    <w:p w14:paraId="241FE02E" w14:textId="77777777" w:rsidR="00080638" w:rsidRDefault="00080638" w:rsidP="00080638">
      <w:r>
        <w:t xml:space="preserve">   - For each statistic, print name and value (2 decimal places for floats)</w:t>
      </w:r>
    </w:p>
    <w:p w14:paraId="75E8164E" w14:textId="77777777" w:rsidR="00080638" w:rsidRDefault="00080638" w:rsidP="00080638"/>
    <w:p w14:paraId="63ACA71E" w14:textId="77777777" w:rsidR="00080638" w:rsidRDefault="00080638" w:rsidP="00080638">
      <w:r>
        <w:t xml:space="preserve">6. Calculate the </w:t>
      </w:r>
      <w:proofErr w:type="gramStart"/>
      <w:r>
        <w:t>correlation coefficient</w:t>
      </w:r>
      <w:proofErr w:type="gramEnd"/>
      <w:r>
        <w:t xml:space="preserve"> between Income and Education </w:t>
      </w:r>
      <w:proofErr w:type="gramStart"/>
      <w:r>
        <w:t>using</w:t>
      </w:r>
      <w:proofErr w:type="gramEnd"/>
      <w:r>
        <w:t>:</w:t>
      </w:r>
    </w:p>
    <w:p w14:paraId="7194229B" w14:textId="77777777" w:rsidR="00080638" w:rsidRDefault="00080638" w:rsidP="00080638">
      <w:r>
        <w:t xml:space="preserve">   - Pearson correlation formula via </w:t>
      </w:r>
      <w:proofErr w:type="spellStart"/>
      <w:r>
        <w:t>numpy</w:t>
      </w:r>
      <w:proofErr w:type="spellEnd"/>
    </w:p>
    <w:p w14:paraId="5B00860C" w14:textId="77777777" w:rsidR="00080638" w:rsidRDefault="00080638" w:rsidP="00080638"/>
    <w:p w14:paraId="3E23705F" w14:textId="77777777" w:rsidR="00080638" w:rsidRDefault="00080638" w:rsidP="00080638">
      <w:r>
        <w:t>7. Print the correlation value</w:t>
      </w:r>
    </w:p>
    <w:p w14:paraId="709AC992" w14:textId="77777777" w:rsidR="00080638" w:rsidRDefault="00080638" w:rsidP="00080638"/>
    <w:p w14:paraId="7D33D6CE" w14:textId="77777777" w:rsidR="00080638" w:rsidRDefault="00080638" w:rsidP="00080638">
      <w:r>
        <w:t>8. Perform simple linear regression:</w:t>
      </w:r>
    </w:p>
    <w:p w14:paraId="48C484E9" w14:textId="77777777" w:rsidR="00080638" w:rsidRDefault="00080638" w:rsidP="00080638">
      <w:r>
        <w:t xml:space="preserve">   - Use Education as </w:t>
      </w:r>
      <w:proofErr w:type="gramStart"/>
      <w:r>
        <w:t>independent</w:t>
      </w:r>
      <w:proofErr w:type="gramEnd"/>
      <w:r>
        <w:t xml:space="preserve"> variable (x)</w:t>
      </w:r>
    </w:p>
    <w:p w14:paraId="362BC406" w14:textId="77777777" w:rsidR="00080638" w:rsidRDefault="00080638" w:rsidP="00080638">
      <w:r>
        <w:t xml:space="preserve">   - Use Income as dependent variable (y)</w:t>
      </w:r>
    </w:p>
    <w:p w14:paraId="480BEACD" w14:textId="77777777" w:rsidR="00080638" w:rsidRDefault="00080638" w:rsidP="00080638">
      <w:r>
        <w:t xml:space="preserve">   - Calculate slope and intercept of the regression line using `</w:t>
      </w:r>
      <w:proofErr w:type="spellStart"/>
      <w:r>
        <w:t>np.polyfit</w:t>
      </w:r>
      <w:proofErr w:type="spellEnd"/>
      <w:r>
        <w:t>`</w:t>
      </w:r>
    </w:p>
    <w:p w14:paraId="0C3BA566" w14:textId="77777777" w:rsidR="00080638" w:rsidRDefault="00080638" w:rsidP="00080638"/>
    <w:p w14:paraId="6744F53F" w14:textId="77777777" w:rsidR="00080638" w:rsidRDefault="00080638" w:rsidP="00080638">
      <w:r>
        <w:t>9. Print slope and intercept of the regression line</w:t>
      </w:r>
    </w:p>
    <w:p w14:paraId="5B815EC2" w14:textId="77777777" w:rsidR="00080638" w:rsidRDefault="00080638" w:rsidP="00080638"/>
    <w:p w14:paraId="64845A05" w14:textId="0D1D0F66" w:rsidR="00BC2CBC" w:rsidRDefault="00080638" w:rsidP="00080638">
      <w:r>
        <w:t>END</w:t>
      </w:r>
    </w:p>
    <w:p w14:paraId="0AE299BD" w14:textId="77777777" w:rsidR="00080638" w:rsidRDefault="00080638" w:rsidP="00080638"/>
    <w:p w14:paraId="0F8E0A70" w14:textId="77777777" w:rsidR="00080638" w:rsidRDefault="00080638" w:rsidP="00080638"/>
    <w:p w14:paraId="62775C21" w14:textId="77777777" w:rsidR="00080638" w:rsidRDefault="00080638" w:rsidP="00080638"/>
    <w:p w14:paraId="187648D6" w14:textId="37D96F4D" w:rsidR="00080638" w:rsidRPr="002230C5" w:rsidRDefault="00080638" w:rsidP="00080638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>Q</w:t>
      </w:r>
      <w:r>
        <w:rPr>
          <w:sz w:val="44"/>
          <w:szCs w:val="44"/>
        </w:rPr>
        <w:t>3</w:t>
      </w:r>
      <w:r>
        <w:rPr>
          <w:sz w:val="44"/>
          <w:szCs w:val="44"/>
        </w:rPr>
        <w:t>:</w:t>
      </w:r>
    </w:p>
    <w:p w14:paraId="3CB90AFE" w14:textId="77777777" w:rsidR="00080638" w:rsidRDefault="00080638" w:rsidP="00080638">
      <w:r>
        <w:t>BEGIN</w:t>
      </w:r>
    </w:p>
    <w:p w14:paraId="21E793D5" w14:textId="77777777" w:rsidR="00080638" w:rsidRDefault="00080638" w:rsidP="00080638"/>
    <w:p w14:paraId="4C1F18E3" w14:textId="77777777" w:rsidR="00080638" w:rsidRDefault="00080638" w:rsidP="00080638">
      <w:r>
        <w:t>1. Define two datasets:</w:t>
      </w:r>
    </w:p>
    <w:p w14:paraId="600A9361" w14:textId="77777777" w:rsidR="00080638" w:rsidRDefault="00080638" w:rsidP="00080638">
      <w:r>
        <w:t xml:space="preserve">   - First Midterm scores</w:t>
      </w:r>
    </w:p>
    <w:p w14:paraId="10C4E50E" w14:textId="77777777" w:rsidR="00080638" w:rsidRDefault="00080638" w:rsidP="00080638">
      <w:r>
        <w:t xml:space="preserve">   - Final Midterm scores</w:t>
      </w:r>
    </w:p>
    <w:p w14:paraId="6C940461" w14:textId="77777777" w:rsidR="00080638" w:rsidRDefault="00080638" w:rsidP="00080638"/>
    <w:p w14:paraId="0578E338" w14:textId="77777777" w:rsidR="00080638" w:rsidRDefault="00080638" w:rsidP="00080638">
      <w:r>
        <w:t>2. Calculate the Pearson Correlation Coefficient between:</w:t>
      </w:r>
    </w:p>
    <w:p w14:paraId="09B19711" w14:textId="77777777" w:rsidR="00080638" w:rsidRDefault="00080638" w:rsidP="00080638">
      <w:r>
        <w:t xml:space="preserve">   - Final Midterm and First Midterm scores</w:t>
      </w:r>
    </w:p>
    <w:p w14:paraId="7CFD11BB" w14:textId="77777777" w:rsidR="00080638" w:rsidRDefault="00080638" w:rsidP="00080638"/>
    <w:p w14:paraId="139E39BC" w14:textId="77777777" w:rsidR="00080638" w:rsidRDefault="00080638" w:rsidP="00080638">
      <w:r>
        <w:t>3. Perform linear regression using:</w:t>
      </w:r>
    </w:p>
    <w:p w14:paraId="38198C15" w14:textId="77777777" w:rsidR="00080638" w:rsidRDefault="00080638" w:rsidP="00080638">
      <w:r>
        <w:t xml:space="preserve">   - Dependent variable (Y): First Midterm</w:t>
      </w:r>
    </w:p>
    <w:p w14:paraId="471FD09A" w14:textId="77777777" w:rsidR="00080638" w:rsidRDefault="00080638" w:rsidP="00080638">
      <w:r>
        <w:t xml:space="preserve">   - Independent variable (X): Final Midterm</w:t>
      </w:r>
    </w:p>
    <w:p w14:paraId="2A928F05" w14:textId="77777777" w:rsidR="00080638" w:rsidRDefault="00080638" w:rsidP="00080638">
      <w:r>
        <w:t xml:space="preserve">   - Get slope (b), intercept (a), </w:t>
      </w:r>
      <w:proofErr w:type="spellStart"/>
      <w:r>
        <w:t>r-value</w:t>
      </w:r>
      <w:proofErr w:type="spellEnd"/>
      <w:r>
        <w:t>, p-value, and standard error</w:t>
      </w:r>
    </w:p>
    <w:p w14:paraId="53857BF2" w14:textId="77777777" w:rsidR="00080638" w:rsidRDefault="00080638" w:rsidP="00080638"/>
    <w:p w14:paraId="42F0D78B" w14:textId="77777777" w:rsidR="00080638" w:rsidRDefault="00080638" w:rsidP="00080638">
      <w:r>
        <w:t>4. Choose an X-value for prediction (e.g., X = 24)</w:t>
      </w:r>
    </w:p>
    <w:p w14:paraId="2C89C72A" w14:textId="77777777" w:rsidR="00080638" w:rsidRDefault="00080638" w:rsidP="00080638"/>
    <w:p w14:paraId="3CAA5DAA" w14:textId="77777777" w:rsidR="00080638" w:rsidRDefault="00080638" w:rsidP="00080638">
      <w:r>
        <w:t>5. Compute the predicted Y-value using the regression line:</w:t>
      </w:r>
    </w:p>
    <w:p w14:paraId="6ED82091" w14:textId="77777777" w:rsidR="00080638" w:rsidRDefault="00080638" w:rsidP="00080638">
      <w:r>
        <w:t xml:space="preserve">   - </w:t>
      </w:r>
      <w:proofErr w:type="spellStart"/>
      <w:r>
        <w:t>y_pred</w:t>
      </w:r>
      <w:proofErr w:type="spellEnd"/>
      <w:r>
        <w:t xml:space="preserve"> = a + b * </w:t>
      </w:r>
      <w:proofErr w:type="spellStart"/>
      <w:r>
        <w:t>X_value</w:t>
      </w:r>
      <w:proofErr w:type="spellEnd"/>
    </w:p>
    <w:p w14:paraId="74664466" w14:textId="77777777" w:rsidR="00080638" w:rsidRDefault="00080638" w:rsidP="00080638"/>
    <w:p w14:paraId="125AE249" w14:textId="77777777" w:rsidR="00080638" w:rsidRDefault="00080638" w:rsidP="00080638">
      <w:r>
        <w:t xml:space="preserve">6. Format and prepare </w:t>
      </w:r>
      <w:proofErr w:type="gramStart"/>
      <w:r>
        <w:t>a results</w:t>
      </w:r>
      <w:proofErr w:type="gramEnd"/>
      <w:r>
        <w:t xml:space="preserve"> summary string showing:</w:t>
      </w:r>
    </w:p>
    <w:p w14:paraId="43A7CD48" w14:textId="77777777" w:rsidR="00080638" w:rsidRDefault="00080638" w:rsidP="00080638">
      <w:r>
        <w:t xml:space="preserve">   - Correlation Coefficient</w:t>
      </w:r>
    </w:p>
    <w:p w14:paraId="177B16EE" w14:textId="77777777" w:rsidR="00080638" w:rsidRDefault="00080638" w:rsidP="00080638">
      <w:r>
        <w:t xml:space="preserve">   - Slope</w:t>
      </w:r>
    </w:p>
    <w:p w14:paraId="682B5EC8" w14:textId="77777777" w:rsidR="00080638" w:rsidRDefault="00080638" w:rsidP="00080638">
      <w:r>
        <w:t xml:space="preserve">   - Intercept</w:t>
      </w:r>
    </w:p>
    <w:p w14:paraId="62E012F1" w14:textId="77777777" w:rsidR="00080638" w:rsidRDefault="00080638" w:rsidP="00080638">
      <w:r>
        <w:t xml:space="preserve">   - Regression equation</w:t>
      </w:r>
    </w:p>
    <w:p w14:paraId="4943A428" w14:textId="77777777" w:rsidR="00080638" w:rsidRDefault="00080638" w:rsidP="00080638">
      <w:r>
        <w:t xml:space="preserve">   - Prediction result</w:t>
      </w:r>
    </w:p>
    <w:p w14:paraId="42FD6EFE" w14:textId="77777777" w:rsidR="00080638" w:rsidRDefault="00080638" w:rsidP="00080638"/>
    <w:p w14:paraId="0F97E5A9" w14:textId="77777777" w:rsidR="00080638" w:rsidRDefault="00080638" w:rsidP="00080638">
      <w:r>
        <w:lastRenderedPageBreak/>
        <w:t>7. Create a 1x2 subplot layout:</w:t>
      </w:r>
    </w:p>
    <w:p w14:paraId="515240A3" w14:textId="77777777" w:rsidR="00080638" w:rsidRDefault="00080638" w:rsidP="00080638">
      <w:r>
        <w:t xml:space="preserve">   - First subplot: Scatter Plot of student scores</w:t>
      </w:r>
    </w:p>
    <w:p w14:paraId="5B86888D" w14:textId="77777777" w:rsidR="00080638" w:rsidRDefault="00080638" w:rsidP="00080638">
      <w:r>
        <w:t xml:space="preserve">       - Plot First Midterm and Final Midterm scores</w:t>
      </w:r>
    </w:p>
    <w:p w14:paraId="5331732C" w14:textId="77777777" w:rsidR="00080638" w:rsidRDefault="00080638" w:rsidP="00080638">
      <w:r>
        <w:t xml:space="preserve">       - Label axes and add legend</w:t>
      </w:r>
    </w:p>
    <w:p w14:paraId="2B1C32AE" w14:textId="77777777" w:rsidR="00080638" w:rsidRDefault="00080638" w:rsidP="00080638">
      <w:r>
        <w:t xml:space="preserve">       - Enable grid</w:t>
      </w:r>
    </w:p>
    <w:p w14:paraId="73D112ED" w14:textId="77777777" w:rsidR="00080638" w:rsidRDefault="00080638" w:rsidP="00080638"/>
    <w:p w14:paraId="36D00682" w14:textId="77777777" w:rsidR="00080638" w:rsidRDefault="00080638" w:rsidP="00080638">
      <w:r>
        <w:t xml:space="preserve">   - Second subplot: Display formatted statistical results</w:t>
      </w:r>
    </w:p>
    <w:p w14:paraId="65967F2B" w14:textId="77777777" w:rsidR="00080638" w:rsidRDefault="00080638" w:rsidP="00080638">
      <w:r>
        <w:t xml:space="preserve">       - Turn off axis</w:t>
      </w:r>
    </w:p>
    <w:p w14:paraId="59997B92" w14:textId="77777777" w:rsidR="00080638" w:rsidRDefault="00080638" w:rsidP="00080638">
      <w:r>
        <w:t xml:space="preserve">       - Show formatted results string in monospace font</w:t>
      </w:r>
    </w:p>
    <w:p w14:paraId="70267FE8" w14:textId="77777777" w:rsidR="00080638" w:rsidRDefault="00080638" w:rsidP="00080638"/>
    <w:p w14:paraId="1005C864" w14:textId="77777777" w:rsidR="00080638" w:rsidRDefault="00080638" w:rsidP="00080638">
      <w:r>
        <w:t>8. Adjust layout and display the plots</w:t>
      </w:r>
    </w:p>
    <w:p w14:paraId="48E56764" w14:textId="77777777" w:rsidR="00080638" w:rsidRDefault="00080638" w:rsidP="00080638"/>
    <w:p w14:paraId="2BC99F40" w14:textId="23BC309C" w:rsidR="00080638" w:rsidRDefault="00080638" w:rsidP="00080638">
      <w:r>
        <w:t>END</w:t>
      </w:r>
    </w:p>
    <w:p w14:paraId="240C0CCD" w14:textId="77777777" w:rsidR="00080638" w:rsidRDefault="00080638" w:rsidP="00080638"/>
    <w:p w14:paraId="1543E342" w14:textId="77777777" w:rsidR="00080638" w:rsidRDefault="00080638" w:rsidP="00080638"/>
    <w:p w14:paraId="7C9B330C" w14:textId="77777777" w:rsidR="00080638" w:rsidRDefault="00080638" w:rsidP="00080638"/>
    <w:p w14:paraId="19C547A1" w14:textId="77777777" w:rsidR="00080638" w:rsidRDefault="00080638" w:rsidP="00080638"/>
    <w:p w14:paraId="4CFCEFD2" w14:textId="77777777" w:rsidR="00080638" w:rsidRDefault="00080638" w:rsidP="00080638"/>
    <w:p w14:paraId="0D28E2C3" w14:textId="77777777" w:rsidR="00080638" w:rsidRDefault="00080638" w:rsidP="00080638"/>
    <w:p w14:paraId="52919724" w14:textId="77777777" w:rsidR="00080638" w:rsidRDefault="00080638" w:rsidP="00080638"/>
    <w:p w14:paraId="237DF3A0" w14:textId="77777777" w:rsidR="00080638" w:rsidRDefault="00080638" w:rsidP="00080638"/>
    <w:p w14:paraId="14C517B3" w14:textId="77777777" w:rsidR="00080638" w:rsidRDefault="00080638" w:rsidP="00080638"/>
    <w:p w14:paraId="531C40E0" w14:textId="77777777" w:rsidR="00080638" w:rsidRDefault="00080638" w:rsidP="00080638"/>
    <w:p w14:paraId="3C676176" w14:textId="77777777" w:rsidR="00080638" w:rsidRDefault="00080638" w:rsidP="00080638"/>
    <w:p w14:paraId="1C65805C" w14:textId="77777777" w:rsidR="00080638" w:rsidRDefault="00080638" w:rsidP="00080638"/>
    <w:p w14:paraId="1EF48362" w14:textId="77777777" w:rsidR="00080638" w:rsidRDefault="00080638" w:rsidP="00080638"/>
    <w:p w14:paraId="15581814" w14:textId="77777777" w:rsidR="00080638" w:rsidRDefault="00080638" w:rsidP="00080638"/>
    <w:p w14:paraId="77F80F05" w14:textId="77777777" w:rsidR="00080638" w:rsidRDefault="00080638" w:rsidP="00080638"/>
    <w:p w14:paraId="7EF01DBC" w14:textId="77777777" w:rsidR="00080638" w:rsidRDefault="00080638" w:rsidP="00080638"/>
    <w:p w14:paraId="257C1B8F" w14:textId="77777777" w:rsidR="00080638" w:rsidRDefault="00080638" w:rsidP="00080638"/>
    <w:p w14:paraId="3C47A612" w14:textId="77777777" w:rsidR="00080638" w:rsidRDefault="00080638" w:rsidP="00080638"/>
    <w:p w14:paraId="50A0C0B2" w14:textId="77777777" w:rsidR="00080638" w:rsidRDefault="00080638" w:rsidP="00080638"/>
    <w:p w14:paraId="14C65879" w14:textId="77777777" w:rsidR="00080638" w:rsidRDefault="00080638" w:rsidP="00080638"/>
    <w:p w14:paraId="7387601E" w14:textId="77777777" w:rsidR="00080638" w:rsidRDefault="00080638" w:rsidP="00080638"/>
    <w:p w14:paraId="4EC9AD21" w14:textId="77777777" w:rsidR="00080638" w:rsidRDefault="00080638" w:rsidP="00080638"/>
    <w:p w14:paraId="6792594D" w14:textId="77777777" w:rsidR="00080638" w:rsidRDefault="00080638" w:rsidP="00080638"/>
    <w:p w14:paraId="5711ACD4" w14:textId="77777777" w:rsidR="00080638" w:rsidRDefault="00080638" w:rsidP="00080638"/>
    <w:p w14:paraId="2B7B1AB1" w14:textId="77777777" w:rsidR="00080638" w:rsidRDefault="00080638" w:rsidP="00080638"/>
    <w:p w14:paraId="3840B161" w14:textId="77777777" w:rsidR="00080638" w:rsidRDefault="00080638" w:rsidP="00080638"/>
    <w:p w14:paraId="7D9AAA0F" w14:textId="77777777" w:rsidR="00080638" w:rsidRDefault="00080638" w:rsidP="00080638"/>
    <w:p w14:paraId="57D5AB96" w14:textId="77777777" w:rsidR="00080638" w:rsidRDefault="00080638" w:rsidP="00080638"/>
    <w:p w14:paraId="0071F52B" w14:textId="77777777" w:rsidR="00080638" w:rsidRDefault="00080638" w:rsidP="00080638"/>
    <w:p w14:paraId="0CF1D4E0" w14:textId="47B71A3A" w:rsidR="00080638" w:rsidRPr="00080638" w:rsidRDefault="00080638" w:rsidP="00080638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96"/>
          <w:szCs w:val="96"/>
        </w:rPr>
      </w:pPr>
      <w:r w:rsidRPr="00080638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96"/>
          <w:szCs w:val="96"/>
        </w:rPr>
        <w:t>Some Probability Distributions</w:t>
      </w:r>
    </w:p>
    <w:p w14:paraId="56BE94B6" w14:textId="77777777" w:rsidR="00080638" w:rsidRDefault="00080638" w:rsidP="00080638"/>
    <w:p w14:paraId="237D71E7" w14:textId="77777777" w:rsidR="00080638" w:rsidRDefault="00080638" w:rsidP="00080638"/>
    <w:p w14:paraId="4D78F51E" w14:textId="77777777" w:rsidR="00080638" w:rsidRDefault="00080638" w:rsidP="00080638"/>
    <w:p w14:paraId="6FAA35F8" w14:textId="77777777" w:rsidR="00080638" w:rsidRDefault="00080638" w:rsidP="00080638"/>
    <w:p w14:paraId="4AB1C9A3" w14:textId="77777777" w:rsidR="00080638" w:rsidRDefault="00080638" w:rsidP="00080638"/>
    <w:p w14:paraId="6097EA4E" w14:textId="77777777" w:rsidR="00080638" w:rsidRDefault="00080638" w:rsidP="00080638"/>
    <w:p w14:paraId="2E8D947C" w14:textId="77777777" w:rsidR="00080638" w:rsidRDefault="00080638" w:rsidP="00080638"/>
    <w:p w14:paraId="12CBAA27" w14:textId="77777777" w:rsidR="00080638" w:rsidRDefault="00080638" w:rsidP="00080638"/>
    <w:p w14:paraId="76E07456" w14:textId="73E1546B" w:rsidR="00080638" w:rsidRDefault="00080638" w:rsidP="00080638">
      <w:r>
        <w:lastRenderedPageBreak/>
        <w:t>BEGIN</w:t>
      </w:r>
    </w:p>
    <w:p w14:paraId="61F6FF17" w14:textId="0B69C619" w:rsidR="00080638" w:rsidRPr="00080638" w:rsidRDefault="00080638" w:rsidP="00080638">
      <w:pPr>
        <w:pStyle w:val="Title"/>
        <w:rPr>
          <w:sz w:val="24"/>
          <w:szCs w:val="24"/>
        </w:rPr>
      </w:pPr>
      <w:r w:rsidRPr="00080638">
        <w:rPr>
          <w:sz w:val="24"/>
          <w:szCs w:val="24"/>
        </w:rPr>
        <w:t>Q1: Binomial Distribution</w:t>
      </w:r>
    </w:p>
    <w:p w14:paraId="5BA5122F" w14:textId="77777777" w:rsidR="00080638" w:rsidRDefault="00080638" w:rsidP="00080638">
      <w:r>
        <w:t>1. Define parameters for binomial distribution:</w:t>
      </w:r>
    </w:p>
    <w:p w14:paraId="66B78670" w14:textId="77777777" w:rsidR="00080638" w:rsidRDefault="00080638" w:rsidP="00080638">
      <w:r>
        <w:t xml:space="preserve">   - Number of trials (n) = 4</w:t>
      </w:r>
    </w:p>
    <w:p w14:paraId="29AD7013" w14:textId="77777777" w:rsidR="00080638" w:rsidRDefault="00080638" w:rsidP="00080638">
      <w:r>
        <w:t xml:space="preserve">   - Probability of success (p) = 0.35</w:t>
      </w:r>
    </w:p>
    <w:p w14:paraId="7DB14644" w14:textId="77777777" w:rsidR="00080638" w:rsidRDefault="00080638" w:rsidP="00080638"/>
    <w:p w14:paraId="14E195D8" w14:textId="77777777" w:rsidR="00080638" w:rsidRDefault="00080638" w:rsidP="00080638">
      <w:r>
        <w:t>2. Calculate and display individual binomial probabilities:</w:t>
      </w:r>
    </w:p>
    <w:p w14:paraId="2D3E2BC1" w14:textId="77777777" w:rsidR="00080638" w:rsidRDefault="00080638" w:rsidP="00080638">
      <w:r>
        <w:t xml:space="preserve">   - P(X = 0)</w:t>
      </w:r>
    </w:p>
    <w:p w14:paraId="45214C00" w14:textId="77777777" w:rsidR="00080638" w:rsidRDefault="00080638" w:rsidP="00080638">
      <w:r>
        <w:t xml:space="preserve">   - P(X = 1)</w:t>
      </w:r>
    </w:p>
    <w:p w14:paraId="296D8161" w14:textId="77777777" w:rsidR="00080638" w:rsidRDefault="00080638" w:rsidP="00080638">
      <w:r>
        <w:t xml:space="preserve">   - P(X = 2)</w:t>
      </w:r>
    </w:p>
    <w:p w14:paraId="690936DC" w14:textId="77777777" w:rsidR="00080638" w:rsidRDefault="00080638" w:rsidP="00080638">
      <w:r>
        <w:t xml:space="preserve">   - P(X = 3)</w:t>
      </w:r>
    </w:p>
    <w:p w14:paraId="218A80D9" w14:textId="77777777" w:rsidR="00080638" w:rsidRDefault="00080638" w:rsidP="00080638">
      <w:r>
        <w:t xml:space="preserve">   - P(X = 4)</w:t>
      </w:r>
    </w:p>
    <w:p w14:paraId="597DC006" w14:textId="77777777" w:rsidR="00080638" w:rsidRDefault="00080638" w:rsidP="00080638"/>
    <w:p w14:paraId="483C930D" w14:textId="77777777" w:rsidR="00080638" w:rsidRDefault="00080638" w:rsidP="00080638">
      <w:r>
        <w:t>3. Calculate cumulative probabilities (P(X ≤ k)):</w:t>
      </w:r>
    </w:p>
    <w:p w14:paraId="56E230A3" w14:textId="77777777" w:rsidR="00080638" w:rsidRDefault="00080638" w:rsidP="00080638">
      <w:r>
        <w:t xml:space="preserve">   - P(X ≤ 2)</w:t>
      </w:r>
    </w:p>
    <w:p w14:paraId="3E70D207" w14:textId="77777777" w:rsidR="00080638" w:rsidRDefault="00080638" w:rsidP="00080638">
      <w:r>
        <w:t xml:space="preserve">   - P(X ≤ 3)</w:t>
      </w:r>
    </w:p>
    <w:p w14:paraId="09363734" w14:textId="77777777" w:rsidR="00080638" w:rsidRDefault="00080638" w:rsidP="00080638"/>
    <w:p w14:paraId="7FF08580" w14:textId="77777777" w:rsidR="00080638" w:rsidRDefault="00080638" w:rsidP="00080638">
      <w:r>
        <w:t>4. Calculate upper tail probabilities (P(X ≥ k)):</w:t>
      </w:r>
    </w:p>
    <w:p w14:paraId="493E87DF" w14:textId="77777777" w:rsidR="00080638" w:rsidRDefault="00080638" w:rsidP="00080638">
      <w:r>
        <w:t xml:space="preserve">   - P(X ≥ 2) = 1 - P(X ≤ 1)</w:t>
      </w:r>
    </w:p>
    <w:p w14:paraId="7EEF3FF6" w14:textId="77777777" w:rsidR="00080638" w:rsidRDefault="00080638" w:rsidP="00080638">
      <w:r>
        <w:t xml:space="preserve">   - P(X ≥ 3) = 1 - P(X ≤ 2)</w:t>
      </w:r>
    </w:p>
    <w:p w14:paraId="3B75CB49" w14:textId="77777777" w:rsidR="00080638" w:rsidRDefault="00080638" w:rsidP="00080638"/>
    <w:p w14:paraId="3104805E" w14:textId="77777777" w:rsidR="00080638" w:rsidRDefault="00080638" w:rsidP="00080638">
      <w:r>
        <w:t>5. Compute expected value, variance, and standard deviation:</w:t>
      </w:r>
    </w:p>
    <w:p w14:paraId="14BD6F9E" w14:textId="77777777" w:rsidR="00080638" w:rsidRDefault="00080638" w:rsidP="00080638">
      <w:r>
        <w:t xml:space="preserve">   - E(X) = n * p</w:t>
      </w:r>
    </w:p>
    <w:p w14:paraId="426FAF3B" w14:textId="77777777" w:rsidR="00080638" w:rsidRDefault="00080638" w:rsidP="00080638">
      <w:r>
        <w:t xml:space="preserve">   - V(X) = n * p * (1 - p)</w:t>
      </w:r>
    </w:p>
    <w:p w14:paraId="51A23210" w14:textId="77777777" w:rsidR="00080638" w:rsidRDefault="00080638" w:rsidP="00080638">
      <w:r>
        <w:t xml:space="preserve">   - S(X) = sqrt(V(X))</w:t>
      </w:r>
    </w:p>
    <w:p w14:paraId="56678287" w14:textId="77777777" w:rsidR="00080638" w:rsidRDefault="00080638" w:rsidP="00080638"/>
    <w:p w14:paraId="2CC40D36" w14:textId="77777777" w:rsidR="00080638" w:rsidRDefault="00080638" w:rsidP="00080638">
      <w:pPr>
        <w:pStyle w:val="Title"/>
        <w:rPr>
          <w:sz w:val="24"/>
          <w:szCs w:val="24"/>
        </w:rPr>
      </w:pPr>
    </w:p>
    <w:p w14:paraId="2060E635" w14:textId="77777777" w:rsidR="00080638" w:rsidRDefault="00080638" w:rsidP="00080638">
      <w:pPr>
        <w:pStyle w:val="Title"/>
        <w:rPr>
          <w:sz w:val="24"/>
          <w:szCs w:val="24"/>
        </w:rPr>
      </w:pPr>
    </w:p>
    <w:p w14:paraId="1FF11FB3" w14:textId="783B921A" w:rsidR="00080638" w:rsidRPr="00080638" w:rsidRDefault="00080638" w:rsidP="00080638">
      <w:pPr>
        <w:pStyle w:val="Title"/>
        <w:rPr>
          <w:sz w:val="24"/>
          <w:szCs w:val="24"/>
        </w:rPr>
      </w:pPr>
      <w:r w:rsidRPr="00080638">
        <w:rPr>
          <w:sz w:val="24"/>
          <w:szCs w:val="24"/>
        </w:rPr>
        <w:lastRenderedPageBreak/>
        <w:t>Q2: Standard Normal Distribution (Z ~ N(0,1))</w:t>
      </w:r>
    </w:p>
    <w:p w14:paraId="0059C72F" w14:textId="77777777" w:rsidR="00080638" w:rsidRDefault="00080638" w:rsidP="00080638">
      <w:r>
        <w:t>6. Compute and display standard normal probabilities:</w:t>
      </w:r>
    </w:p>
    <w:p w14:paraId="0F3B0F8C" w14:textId="77777777" w:rsidR="00080638" w:rsidRDefault="00080638" w:rsidP="00080638">
      <w:r>
        <w:t xml:space="preserve">   - P(Z &lt; 0.67)</w:t>
      </w:r>
    </w:p>
    <w:p w14:paraId="67D02D8C" w14:textId="77777777" w:rsidR="00080638" w:rsidRDefault="00080638" w:rsidP="00080638">
      <w:r>
        <w:t xml:space="preserve">   - P(Z &lt; 1.96)</w:t>
      </w:r>
    </w:p>
    <w:p w14:paraId="38704B34" w14:textId="77777777" w:rsidR="00080638" w:rsidRDefault="00080638" w:rsidP="00080638">
      <w:r>
        <w:t xml:space="preserve">   - P(-1.23 &lt; Z &lt; 2.30) = P(Z &lt; 2.30) - P(Z &lt; -1.23)</w:t>
      </w:r>
    </w:p>
    <w:p w14:paraId="4701D2CC" w14:textId="77777777" w:rsidR="00080638" w:rsidRPr="00080638" w:rsidRDefault="00080638" w:rsidP="00080638">
      <w:pPr>
        <w:pStyle w:val="Title"/>
        <w:rPr>
          <w:sz w:val="24"/>
          <w:szCs w:val="24"/>
        </w:rPr>
      </w:pPr>
    </w:p>
    <w:p w14:paraId="30CCEE69" w14:textId="25E62FBC" w:rsidR="00080638" w:rsidRPr="00080638" w:rsidRDefault="00080638" w:rsidP="00080638">
      <w:pPr>
        <w:pStyle w:val="Title"/>
        <w:rPr>
          <w:sz w:val="24"/>
          <w:szCs w:val="24"/>
        </w:rPr>
      </w:pPr>
      <w:r w:rsidRPr="00080638">
        <w:rPr>
          <w:sz w:val="24"/>
          <w:szCs w:val="24"/>
        </w:rPr>
        <w:t>Q3: Normal Distribution with μ = 12, σ = 4</w:t>
      </w:r>
    </w:p>
    <w:p w14:paraId="40E2F86D" w14:textId="77777777" w:rsidR="00080638" w:rsidRDefault="00080638" w:rsidP="00080638">
      <w:r>
        <w:t>7. Define parameters:</w:t>
      </w:r>
    </w:p>
    <w:p w14:paraId="5E6155F9" w14:textId="77777777" w:rsidR="00080638" w:rsidRDefault="00080638" w:rsidP="00080638">
      <w:r>
        <w:t xml:space="preserve">   - Mean (μ) = 12</w:t>
      </w:r>
    </w:p>
    <w:p w14:paraId="572C0C45" w14:textId="77777777" w:rsidR="00080638" w:rsidRDefault="00080638" w:rsidP="00080638">
      <w:r>
        <w:t xml:space="preserve">   - Standard Deviation (σ) = 4</w:t>
      </w:r>
    </w:p>
    <w:p w14:paraId="4FDF9299" w14:textId="77777777" w:rsidR="00080638" w:rsidRDefault="00080638" w:rsidP="00080638"/>
    <w:p w14:paraId="4F07E820" w14:textId="77777777" w:rsidR="00080638" w:rsidRDefault="00080638" w:rsidP="00080638">
      <w:r>
        <w:t xml:space="preserve">8. Compute probabilities for </w:t>
      </w:r>
      <w:proofErr w:type="gramStart"/>
      <w:r>
        <w:t>the normal</w:t>
      </w:r>
      <w:proofErr w:type="gramEnd"/>
      <w:r>
        <w:t xml:space="preserve"> distribution:</w:t>
      </w:r>
    </w:p>
    <w:p w14:paraId="7D60E6B8" w14:textId="77777777" w:rsidR="00080638" w:rsidRDefault="00080638" w:rsidP="00080638">
      <w:r>
        <w:t xml:space="preserve">   - P(X &gt; 9) = 1 - P(X ≤ 9)</w:t>
      </w:r>
    </w:p>
    <w:p w14:paraId="09800B8C" w14:textId="77777777" w:rsidR="00080638" w:rsidRDefault="00080638" w:rsidP="00080638">
      <w:r>
        <w:t xml:space="preserve">   - P(X &lt; 10)</w:t>
      </w:r>
    </w:p>
    <w:p w14:paraId="1047A027" w14:textId="77777777" w:rsidR="00080638" w:rsidRDefault="00080638" w:rsidP="00080638">
      <w:r>
        <w:t xml:space="preserve">   - P(8 &lt; X &lt; 14) = P(X &lt; 14) - P(X &lt; 8)</w:t>
      </w:r>
    </w:p>
    <w:p w14:paraId="26D7A4AD" w14:textId="77777777" w:rsidR="00080638" w:rsidRDefault="00080638" w:rsidP="00080638"/>
    <w:p w14:paraId="07574C7E" w14:textId="39D556A4" w:rsidR="00080638" w:rsidRPr="00080638" w:rsidRDefault="00080638" w:rsidP="00080638">
      <w:r>
        <w:t>END</w:t>
      </w:r>
    </w:p>
    <w:sectPr w:rsidR="00080638" w:rsidRPr="000806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2725745">
    <w:abstractNumId w:val="8"/>
  </w:num>
  <w:num w:numId="2" w16cid:durableId="1069688023">
    <w:abstractNumId w:val="6"/>
  </w:num>
  <w:num w:numId="3" w16cid:durableId="170532434">
    <w:abstractNumId w:val="5"/>
  </w:num>
  <w:num w:numId="4" w16cid:durableId="1089086795">
    <w:abstractNumId w:val="4"/>
  </w:num>
  <w:num w:numId="5" w16cid:durableId="1550996800">
    <w:abstractNumId w:val="7"/>
  </w:num>
  <w:num w:numId="6" w16cid:durableId="666903439">
    <w:abstractNumId w:val="3"/>
  </w:num>
  <w:num w:numId="7" w16cid:durableId="1208226651">
    <w:abstractNumId w:val="2"/>
  </w:num>
  <w:num w:numId="8" w16cid:durableId="1478112487">
    <w:abstractNumId w:val="1"/>
  </w:num>
  <w:num w:numId="9" w16cid:durableId="141801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638"/>
    <w:rsid w:val="0015074B"/>
    <w:rsid w:val="002230C5"/>
    <w:rsid w:val="0029639D"/>
    <w:rsid w:val="00326F90"/>
    <w:rsid w:val="004C29AA"/>
    <w:rsid w:val="00AA1D8D"/>
    <w:rsid w:val="00B47730"/>
    <w:rsid w:val="00BC2CBC"/>
    <w:rsid w:val="00CB0664"/>
    <w:rsid w:val="00D373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ED0A3"/>
  <w14:defaultImageDpi w14:val="300"/>
  <w15:docId w15:val="{B8D23DEB-57D7-4562-AF58-3309B2FA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ابراهيم بن خالد بن ابراهيم الخطيب</cp:lastModifiedBy>
  <cp:revision>2</cp:revision>
  <dcterms:created xsi:type="dcterms:W3CDTF">2025-06-02T13:07:00Z</dcterms:created>
  <dcterms:modified xsi:type="dcterms:W3CDTF">2025-06-02T13:07:00Z</dcterms:modified>
  <cp:category/>
</cp:coreProperties>
</file>